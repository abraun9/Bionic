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</w:t>
      </w:r>
      <w:r>
        <w:rPr/>
        <w:t xml:space="preserve">tion </w:t>
      </w:r>
      <w:r>
        <w:rPr>
          <w:b/>
        </w:rPr>
      </w:r>
      <w:r>
        <w:rPr/>
        <w:t xml:space="preserve">1 </w:t>
      </w:r>
      <w:r>
        <w:rPr>
          <w:b/>
        </w:rPr>
        <w:t>Inte</w:t>
      </w:r>
      <w:r>
        <w:rPr/>
        <w:t xml:space="preserve">rnal </w:t>
      </w:r>
      <w:r>
        <w:rPr>
          <w:b/>
        </w:rPr>
        <w:t>Cont</w:t>
      </w:r>
      <w:r>
        <w:rPr/>
        <w:t xml:space="preserve">rols </w:t>
      </w:r>
    </w:p>
    <w:p>
      <w:r>
        <w:rPr>
          <w:b/>
        </w:rPr>
        <w:t>Sprea</w:t>
      </w:r>
      <w:r>
        <w:rPr/>
        <w:t xml:space="preserve">dsheet </w:t>
      </w:r>
      <w:r>
        <w:rPr>
          <w:b/>
        </w:rPr>
        <w:t>In</w:t>
      </w:r>
      <w:r>
        <w:rPr/>
        <w:t xml:space="preserve">c. </w:t>
      </w:r>
      <w:r>
        <w:rPr>
          <w:b/>
        </w:rPr>
        <w:t>i</w:t>
      </w:r>
      <w:r>
        <w:rPr/>
        <w:t xml:space="preserve">s </w:t>
      </w:r>
      <w:r>
        <w:rPr>
          <w:b/>
        </w:rPr>
      </w:r>
      <w:r>
        <w:rPr/>
        <w:t xml:space="preserve">a </w:t>
      </w:r>
      <w:r>
        <w:rPr>
          <w:b/>
        </w:rPr>
        <w:t>soft</w:t>
      </w:r>
      <w:r>
        <w:rPr/>
        <w:t xml:space="preserve">ware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th</w:t>
      </w:r>
      <w:r>
        <w:rPr/>
        <w:t xml:space="preserve">at </w:t>
      </w:r>
      <w:r>
        <w:rPr>
          <w:b/>
        </w:rPr>
        <w:t>deve</w:t>
      </w:r>
      <w:r>
        <w:rPr/>
        <w:t xml:space="preserve">lops </w:t>
      </w:r>
      <w:r>
        <w:rPr>
          <w:b/>
        </w:rPr>
        <w:t>a</w:t>
      </w:r>
      <w:r>
        <w:rPr/>
        <w:t xml:space="preserve">nd </w:t>
      </w:r>
      <w:r>
        <w:rPr>
          <w:b/>
        </w:rPr>
        <w:t>des</w:t>
      </w:r>
      <w:r>
        <w:rPr/>
        <w:t xml:space="preserve">igns </w:t>
      </w:r>
      <w:r>
        <w:rPr>
          <w:b/>
        </w:rPr>
        <w:t>com</w:t>
      </w:r>
      <w:r>
        <w:rPr/>
        <w:t xml:space="preserve">plex </w:t>
      </w:r>
      <w:r>
        <w:rPr>
          <w:b/>
        </w:rPr>
        <w:t>spread</w:t>
      </w:r>
      <w:r>
        <w:rPr/>
        <w:t xml:space="preserve">sheets </w:t>
      </w:r>
      <w:r>
        <w:rPr>
          <w:b/>
        </w:rPr>
        <w:t>f</w:t>
      </w:r>
      <w:r>
        <w:rPr/>
        <w:t xml:space="preserve">or </w:t>
      </w:r>
      <w:r>
        <w:rPr>
          <w:b/>
        </w:rPr>
        <w:t>fin</w:t>
      </w:r>
      <w:r>
        <w:rPr/>
        <w:t xml:space="preserve">ance </w:t>
      </w:r>
      <w:r>
        <w:rPr>
          <w:b/>
        </w:rPr>
        <w:t>profess</w:t>
      </w:r>
      <w:r>
        <w:rPr/>
        <w:t xml:space="preserve">ionals.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us</w:t>
      </w:r>
      <w:r>
        <w:rPr/>
        <w:t xml:space="preserve">es </w:t>
      </w:r>
      <w:r>
        <w:rPr>
          <w:b/>
        </w:rPr>
        <w:t>i</w:t>
      </w:r>
      <w:r>
        <w:rPr/>
        <w:t xml:space="preserve">ts </w:t>
      </w:r>
      <w:r>
        <w:rPr>
          <w:b/>
        </w:rPr>
        <w:t>o</w:t>
      </w:r>
      <w:r>
        <w:rPr/>
        <w:t xml:space="preserve">wn </w:t>
      </w:r>
      <w:r>
        <w:rPr>
          <w:b/>
        </w:rPr>
        <w:t>custo</w:t>
      </w:r>
      <w:r>
        <w:rPr/>
        <w:t xml:space="preserve">mized </w:t>
      </w:r>
      <w:r>
        <w:rPr>
          <w:b/>
        </w:rPr>
        <w:t>sprea</w:t>
      </w:r>
      <w:r>
        <w:rPr/>
        <w:t xml:space="preserve">dsheet </w:t>
      </w:r>
      <w:r>
        <w:rPr>
          <w:b/>
        </w:rPr>
        <w:t>t</w:t>
      </w:r>
      <w:r>
        <w:rPr/>
        <w:t xml:space="preserve">o </w:t>
      </w:r>
      <w:r>
        <w:rPr>
          <w:b/>
        </w:rPr>
        <w:t>rec</w:t>
      </w:r>
      <w:r>
        <w:rPr/>
        <w:t xml:space="preserve">ord </w:t>
      </w:r>
      <w:r>
        <w:rPr>
          <w:b/>
        </w:rPr>
        <w:t>i</w:t>
      </w:r>
      <w:r>
        <w:rPr/>
        <w:t xml:space="preserve">ts </w:t>
      </w:r>
      <w:r>
        <w:rPr>
          <w:b/>
        </w:rPr>
        <w:t>transa</w:t>
      </w:r>
      <w:r>
        <w:rPr/>
        <w:t xml:space="preserve">ctions. </w:t>
      </w:r>
      <w:r>
        <w:rPr>
          <w:b/>
        </w:rPr>
        <w:t>T</w:t>
      </w:r>
      <w:r>
        <w:rPr/>
        <w:t xml:space="preserve">he </w:t>
      </w:r>
      <w:r>
        <w:rPr>
          <w:b/>
        </w:rPr>
        <w:t>sprea</w:t>
      </w:r>
      <w:r>
        <w:rPr/>
        <w:t xml:space="preserve">dsheet </w:t>
      </w:r>
      <w:r>
        <w:rPr>
          <w:b/>
        </w:rPr>
        <w:t>i</w:t>
      </w:r>
      <w:r>
        <w:rPr/>
        <w:t xml:space="preserve">s </w:t>
      </w:r>
      <w:r>
        <w:rPr>
          <w:b/>
        </w:rPr>
        <w:t>op</w:t>
      </w:r>
      <w:r>
        <w:rPr/>
        <w:t xml:space="preserve">en </w:t>
      </w:r>
      <w:r>
        <w:rPr>
          <w:b/>
        </w:rPr>
        <w:t>f</w:t>
      </w:r>
      <w:r>
        <w:rPr/>
        <w:t xml:space="preserve">or </w:t>
      </w:r>
      <w:r>
        <w:rPr>
          <w:b/>
        </w:rPr>
        <w:t>u</w:t>
      </w:r>
      <w:r>
        <w:rPr/>
        <w:t xml:space="preserve">se </w:t>
      </w:r>
      <w:r>
        <w:rPr>
          <w:b/>
        </w:rPr>
        <w:t>t</w:t>
      </w:r>
      <w:r>
        <w:rPr/>
        <w:t xml:space="preserve">o </w:t>
      </w:r>
      <w:r>
        <w:rPr>
          <w:b/>
        </w:rPr>
        <w:t>a</w:t>
      </w:r>
      <w:r>
        <w:rPr/>
        <w:t xml:space="preserve">ll </w:t>
      </w:r>
      <w:r>
        <w:rPr>
          <w:b/>
        </w:rPr>
        <w:t>custome</w:t>
      </w:r>
      <w:r>
        <w:rPr/>
        <w:t xml:space="preserve">r-facing </w:t>
      </w:r>
      <w:r>
        <w:rPr>
          <w:b/>
        </w:rPr>
        <w:t>empl</w:t>
      </w:r>
      <w:r>
        <w:rPr/>
        <w:t xml:space="preserve">oyees </w:t>
      </w:r>
      <w:r>
        <w:rPr>
          <w:b/>
        </w:rPr>
        <w:t>a</w:t>
      </w:r>
      <w:r>
        <w:rPr/>
        <w:t xml:space="preserve">nd </w:t>
      </w:r>
      <w:r>
        <w:rPr>
          <w:b/>
        </w:rPr>
        <w:t>i</w:t>
      </w:r>
      <w:r>
        <w:rPr/>
        <w:t xml:space="preserve">s </w:t>
      </w:r>
      <w:r>
        <w:rPr>
          <w:b/>
        </w:rPr>
        <w:t>al</w:t>
      </w:r>
      <w:r>
        <w:rPr/>
        <w:t xml:space="preserve">so </w:t>
      </w:r>
      <w:r>
        <w:rPr>
          <w:b/>
        </w:rPr>
        <w:t>us</w:t>
      </w:r>
      <w:r>
        <w:rPr/>
        <w:t xml:space="preserve">ed </w:t>
      </w:r>
      <w:r>
        <w:rPr>
          <w:b/>
        </w:rPr>
        <w:t>t</w:t>
      </w:r>
      <w:r>
        <w:rPr/>
        <w:t xml:space="preserve">o </w:t>
      </w:r>
      <w:r>
        <w:rPr>
          <w:b/>
        </w:rPr>
        <w:t>is</w:t>
      </w:r>
      <w:r>
        <w:rPr/>
        <w:t xml:space="preserve">sue </w:t>
      </w:r>
      <w:r>
        <w:rPr>
          <w:b/>
        </w:rPr>
        <w:t>invo</w:t>
      </w:r>
      <w:r>
        <w:rPr/>
        <w:t xml:space="preserve">ices </w:t>
      </w:r>
      <w:r>
        <w:rPr>
          <w:b/>
        </w:rPr>
        <w:t>t</w:t>
      </w:r>
      <w:r>
        <w:rPr/>
        <w:t xml:space="preserve">o </w:t>
      </w:r>
      <w:r>
        <w:rPr>
          <w:b/>
        </w:rPr>
        <w:t>custo</w:t>
      </w:r>
      <w:r>
        <w:rPr/>
        <w:t xml:space="preserve">mers. </w:t>
      </w:r>
    </w:p>
    <w:p>
      <w:r>
        <w:rPr>
          <w:b/>
        </w:rPr>
        <w:t>Q-M</w:t>
      </w:r>
      <w:r>
        <w:rPr/>
        <w:t xml:space="preserve">ort </w:t>
      </w:r>
      <w:r>
        <w:rPr>
          <w:b/>
        </w:rPr>
        <w:t>In</w:t>
      </w:r>
      <w:r>
        <w:rPr/>
        <w:t xml:space="preserve">c. </w:t>
      </w:r>
      <w:r>
        <w:rPr>
          <w:b/>
        </w:rPr>
        <w:t>i</w:t>
      </w:r>
      <w:r>
        <w:rPr/>
        <w:t xml:space="preserve">s </w:t>
      </w:r>
      <w:r>
        <w:rPr>
          <w:b/>
        </w:rPr>
      </w:r>
      <w:r>
        <w:rPr/>
        <w:t xml:space="preserve">a </w:t>
      </w:r>
      <w:r>
        <w:rPr>
          <w:b/>
        </w:rPr>
        <w:t>fina</w:t>
      </w:r>
      <w:r>
        <w:rPr/>
        <w:t xml:space="preserve">ncial </w:t>
      </w:r>
      <w:r>
        <w:rPr>
          <w:b/>
        </w:rPr>
        <w:t>insti</w:t>
      </w:r>
      <w:r>
        <w:rPr/>
        <w:t xml:space="preserve">tution </w:t>
      </w:r>
      <w:r>
        <w:rPr>
          <w:b/>
        </w:rPr>
        <w:t>specia</w:t>
      </w:r>
      <w:r>
        <w:rPr/>
        <w:t xml:space="preserve">lizing </w:t>
      </w:r>
      <w:r>
        <w:rPr>
          <w:b/>
        </w:rPr>
        <w:t>i</w:t>
      </w:r>
      <w:r>
        <w:rPr/>
        <w:t xml:space="preserve">n </w:t>
      </w:r>
      <w:r>
        <w:rPr>
          <w:b/>
        </w:rPr>
        <w:t>lo</w:t>
      </w:r>
      <w:r>
        <w:rPr/>
        <w:t xml:space="preserve">ans </w:t>
      </w:r>
      <w:r>
        <w:rPr>
          <w:b/>
        </w:rPr>
        <w:t>a</w:t>
      </w:r>
      <w:r>
        <w:rPr/>
        <w:t xml:space="preserve">nd </w:t>
      </w:r>
      <w:r>
        <w:rPr>
          <w:b/>
        </w:rPr>
        <w:t>mortg</w:t>
      </w:r>
      <w:r>
        <w:rPr/>
        <w:t xml:space="preserve">ages. </w:t>
      </w:r>
      <w:r>
        <w:rPr>
          <w:b/>
        </w:rPr>
        <w:t>T</w:t>
      </w:r>
      <w:r>
        <w:rPr/>
        <w:t xml:space="preserve">he </w:t>
      </w:r>
      <w:r>
        <w:rPr>
          <w:b/>
        </w:rPr>
        <w:t>mark</w:t>
      </w:r>
      <w:r>
        <w:rPr/>
        <w:t xml:space="preserve">eting </w:t>
      </w:r>
      <w:r>
        <w:rPr>
          <w:b/>
        </w:rPr>
        <w:t>catc</w:t>
      </w:r>
      <w:r>
        <w:rPr/>
        <w:t xml:space="preserve">hline </w:t>
      </w:r>
      <w:r>
        <w:rPr>
          <w:b/>
        </w:rPr>
        <w:t>"lo</w:t>
      </w:r>
      <w:r>
        <w:rPr/>
        <w:t xml:space="preserve">ans </w:t>
      </w:r>
      <w:r>
        <w:rPr>
          <w:b/>
        </w:rPr>
        <w:t>o</w:t>
      </w:r>
      <w:r>
        <w:rPr/>
        <w:t xml:space="preserve">r </w:t>
      </w:r>
      <w:r>
        <w:rPr>
          <w:b/>
        </w:rPr>
        <w:t>mort</w:t>
      </w:r>
      <w:r>
        <w:rPr/>
        <w:t xml:space="preserve">gages </w:t>
      </w:r>
      <w:r>
        <w:rPr>
          <w:b/>
        </w:rPr>
        <w:t>appr</w:t>
      </w:r>
      <w:r>
        <w:rPr/>
        <w:t xml:space="preserve">oved </w:t>
      </w:r>
      <w:r>
        <w:rPr>
          <w:b/>
        </w:rPr>
        <w:t>i</w:t>
      </w:r>
      <w:r>
        <w:rPr/>
        <w:t xml:space="preserve">n </w:t>
      </w:r>
      <w:r>
        <w:rPr>
          <w:b/>
        </w:rPr>
        <w:t>o</w:t>
      </w:r>
      <w:r>
        <w:rPr/>
        <w:t xml:space="preserve">ne </w:t>
      </w:r>
      <w:r>
        <w:rPr>
          <w:b/>
        </w:rPr>
        <w:t>ho</w:t>
      </w:r>
      <w:r>
        <w:rPr/>
        <w:t xml:space="preserve">ur" </w:t>
      </w:r>
      <w:r>
        <w:rPr>
          <w:b/>
        </w:rPr>
        <w:t>i</w:t>
      </w:r>
      <w:r>
        <w:rPr/>
        <w:t xml:space="preserve">s </w:t>
      </w:r>
      <w:r>
        <w:rPr>
          <w:b/>
        </w:rPr>
      </w:r>
      <w:r>
        <w:rPr/>
        <w:t xml:space="preserve">a </w:t>
      </w:r>
      <w:r>
        <w:rPr>
          <w:b/>
        </w:rPr>
        <w:t>camp</w:t>
      </w:r>
      <w:r>
        <w:rPr/>
        <w:t xml:space="preserve">aign </w:t>
      </w:r>
      <w:r>
        <w:rPr>
          <w:b/>
        </w:rPr>
        <w:t>t</w:t>
      </w:r>
      <w:r>
        <w:rPr/>
        <w:t xml:space="preserve">he </w:t>
      </w:r>
      <w:r>
        <w:rPr>
          <w:b/>
        </w:rPr>
        <w:t>insti</w:t>
      </w:r>
      <w:r>
        <w:rPr/>
        <w:t xml:space="preserve">tution </w:t>
      </w:r>
      <w:r>
        <w:rPr>
          <w:b/>
        </w:rPr>
        <w:t>us</w:t>
      </w:r>
      <w:r>
        <w:rPr/>
        <w:t xml:space="preserve">es </w:t>
      </w:r>
      <w:r>
        <w:rPr>
          <w:b/>
        </w:rPr>
        <w:t>t</w:t>
      </w:r>
      <w:r>
        <w:rPr/>
        <w:t xml:space="preserve">o </w:t>
      </w:r>
      <w:r>
        <w:rPr>
          <w:b/>
        </w:rPr>
        <w:t>incr</w:t>
      </w:r>
      <w:r>
        <w:rPr/>
        <w:t xml:space="preserve">ease </w:t>
      </w:r>
      <w:r>
        <w:rPr>
          <w:b/>
        </w:rPr>
        <w:t>i</w:t>
      </w:r>
      <w:r>
        <w:rPr/>
        <w:t xml:space="preserve">ts </w:t>
      </w:r>
      <w:r>
        <w:rPr>
          <w:b/>
        </w:rPr>
        <w:t>lo</w:t>
      </w:r>
      <w:r>
        <w:rPr/>
        <w:t xml:space="preserve">an </w:t>
      </w:r>
      <w:r>
        <w:rPr>
          <w:b/>
        </w:rPr>
        <w:t>a</w:t>
      </w:r>
      <w:r>
        <w:rPr/>
        <w:t xml:space="preserve">nd </w:t>
      </w:r>
      <w:r>
        <w:rPr>
          <w:b/>
        </w:rPr>
        <w:t>mort</w:t>
      </w:r>
      <w:r>
        <w:rPr/>
        <w:t xml:space="preserve">gage </w:t>
      </w:r>
      <w:r>
        <w:rPr>
          <w:b/>
        </w:rPr>
        <w:t>portf</w:t>
      </w:r>
      <w:r>
        <w:rPr/>
        <w:t xml:space="preserve">olio. </w:t>
      </w:r>
      <w:r>
        <w:rPr>
          <w:b/>
        </w:rPr>
        <w:t>I</w:t>
      </w:r>
      <w:r>
        <w:rPr/>
        <w:t xml:space="preserve">n </w:t>
      </w:r>
      <w:r>
        <w:rPr>
          <w:b/>
        </w:rPr>
        <w:t>or</w:t>
      </w:r>
      <w:r>
        <w:rPr/>
        <w:t xml:space="preserve">der </w:t>
      </w:r>
      <w:r>
        <w:rPr>
          <w:b/>
        </w:rPr>
        <w:t>t</w:t>
      </w:r>
      <w:r>
        <w:rPr/>
        <w:t xml:space="preserve">o </w:t>
      </w:r>
      <w:r>
        <w:rPr>
          <w:b/>
        </w:rPr>
        <w:t>me</w:t>
      </w:r>
      <w:r>
        <w:rPr/>
        <w:t xml:space="preserve">et </w:t>
      </w:r>
      <w:r>
        <w:rPr>
          <w:b/>
        </w:rPr>
        <w:t>t</w:t>
      </w:r>
      <w:r>
        <w:rPr/>
        <w:t xml:space="preserve">he </w:t>
      </w:r>
      <w:r>
        <w:rPr>
          <w:b/>
        </w:rPr>
        <w:t>one-</w:t>
      </w:r>
      <w:r>
        <w:rPr/>
        <w:t xml:space="preserve">hour </w:t>
      </w:r>
      <w:r>
        <w:rPr>
          <w:b/>
        </w:rPr>
        <w:t>appr</w:t>
      </w:r>
      <w:r>
        <w:rPr/>
        <w:t xml:space="preserve">oval </w:t>
      </w:r>
      <w:r>
        <w:rPr>
          <w:b/>
        </w:rPr>
        <w:t>proc</w:t>
      </w:r>
      <w:r>
        <w:rPr/>
        <w:t xml:space="preserve">ess, </w:t>
      </w:r>
      <w:r>
        <w:rPr>
          <w:b/>
        </w:rPr>
        <w:t>t</w:t>
      </w:r>
      <w:r>
        <w:rPr/>
        <w:t xml:space="preserve">he </w:t>
      </w:r>
      <w:r>
        <w:rPr>
          <w:b/>
        </w:rPr>
        <w:t>lo</w:t>
      </w:r>
      <w:r>
        <w:rPr/>
        <w:t xml:space="preserve">an </w:t>
      </w:r>
      <w:r>
        <w:rPr>
          <w:b/>
        </w:rPr>
        <w:t>offi</w:t>
      </w:r>
      <w:r>
        <w:rPr/>
        <w:t xml:space="preserve">cers </w:t>
      </w:r>
      <w:r>
        <w:rPr>
          <w:b/>
        </w:rPr>
        <w:t>a</w:t>
      </w:r>
      <w:r>
        <w:rPr/>
        <w:t xml:space="preserve">re </w:t>
      </w:r>
      <w:r>
        <w:rPr>
          <w:b/>
        </w:rPr>
        <w:t>gi</w:t>
      </w:r>
      <w:r>
        <w:rPr/>
        <w:t xml:space="preserve">ven </w:t>
      </w:r>
      <w:r>
        <w:rPr>
          <w:b/>
        </w:rPr>
        <w:t>flexi</w:t>
      </w:r>
      <w:r>
        <w:rPr/>
        <w:t xml:space="preserve">bility </w:t>
      </w:r>
      <w:r>
        <w:rPr>
          <w:b/>
        </w:rPr>
        <w:t>t</w:t>
      </w:r>
      <w:r>
        <w:rPr/>
        <w:t xml:space="preserve">o </w:t>
      </w:r>
      <w:r>
        <w:rPr>
          <w:b/>
        </w:rPr>
        <w:t>dec</w:t>
      </w:r>
      <w:r>
        <w:rPr/>
        <w:t xml:space="preserve">ide </w:t>
      </w:r>
      <w:r>
        <w:rPr>
          <w:b/>
        </w:rPr>
        <w:t>o</w:t>
      </w:r>
      <w:r>
        <w:rPr/>
        <w:t xml:space="preserve">n </w:t>
      </w:r>
      <w:r>
        <w:rPr>
          <w:b/>
        </w:rPr>
        <w:t>t</w:t>
      </w:r>
      <w:r>
        <w:rPr/>
        <w:t xml:space="preserve">he </w:t>
      </w:r>
      <w:r>
        <w:rPr>
          <w:b/>
        </w:rPr>
        <w:t>cre</w:t>
      </w:r>
      <w:r>
        <w:rPr/>
        <w:t xml:space="preserve">dit </w:t>
      </w:r>
      <w:r>
        <w:rPr>
          <w:b/>
        </w:rPr>
        <w:t>a</w:t>
      </w:r>
      <w:r>
        <w:rPr/>
        <w:t xml:space="preserve">nd </w:t>
      </w:r>
      <w:r>
        <w:rPr>
          <w:b/>
        </w:rPr>
        <w:t>t</w:t>
      </w:r>
      <w:r>
        <w:rPr/>
        <w:t xml:space="preserve">he </w:t>
      </w:r>
      <w:r>
        <w:rPr>
          <w:b/>
        </w:rPr>
        <w:t>lo</w:t>
      </w:r>
      <w:r>
        <w:rPr/>
        <w:t xml:space="preserve">an </w:t>
      </w:r>
      <w:r>
        <w:rPr>
          <w:b/>
        </w:rPr>
        <w:t>o</w:t>
      </w:r>
      <w:r>
        <w:rPr/>
        <w:t xml:space="preserve">r </w:t>
      </w:r>
      <w:r>
        <w:rPr>
          <w:b/>
        </w:rPr>
        <w:t>mort</w:t>
      </w:r>
      <w:r>
        <w:rPr/>
        <w:t xml:space="preserve">gage </w:t>
      </w:r>
      <w:r>
        <w:rPr>
          <w:b/>
        </w:rPr>
        <w:t>amo</w:t>
      </w:r>
      <w:r>
        <w:rPr/>
        <w:t xml:space="preserve">unt </w:t>
      </w:r>
      <w:r>
        <w:rPr>
          <w:b/>
        </w:rPr>
        <w:t>wit</w:t>
      </w:r>
      <w:r>
        <w:rPr/>
        <w:t xml:space="preserve">hin </w:t>
      </w:r>
      <w:r>
        <w:rPr>
          <w:b/>
        </w:rPr>
        <w:t>o</w:t>
      </w:r>
      <w:r>
        <w:rPr/>
        <w:t xml:space="preserve">ne </w:t>
      </w:r>
      <w:r>
        <w:rPr>
          <w:b/>
        </w:rPr>
        <w:t>ho</w:t>
      </w:r>
      <w:r>
        <w:rPr/>
        <w:t xml:space="preserve">ur </w:t>
      </w:r>
      <w:r>
        <w:rPr>
          <w:b/>
        </w:rPr>
        <w:t>o</w:t>
      </w:r>
      <w:r>
        <w:rPr/>
        <w:t xml:space="preserve">f </w:t>
      </w:r>
      <w:r>
        <w:rPr>
          <w:b/>
        </w:rPr>
        <w:t>t</w:t>
      </w:r>
      <w:r>
        <w:rPr/>
        <w:t xml:space="preserve">he </w:t>
      </w:r>
      <w:r>
        <w:rPr>
          <w:b/>
        </w:rPr>
        <w:t>cust</w:t>
      </w:r>
      <w:r>
        <w:rPr/>
        <w:t xml:space="preserve">omer </w:t>
      </w:r>
      <w:r>
        <w:rPr>
          <w:b/>
        </w:rPr>
        <w:t>compl</w:t>
      </w:r>
      <w:r>
        <w:rPr/>
        <w:t xml:space="preserve">eting </w:t>
      </w:r>
      <w:r>
        <w:rPr>
          <w:b/>
        </w:rPr>
        <w:t>t</w:t>
      </w:r>
      <w:r>
        <w:rPr/>
        <w:t xml:space="preserve">he </w:t>
      </w:r>
      <w:r>
        <w:rPr>
          <w:b/>
        </w:rPr>
        <w:t>applic</w:t>
      </w:r>
      <w:r>
        <w:rPr/>
        <w:t xml:space="preserve">ation. </w:t>
      </w:r>
      <w:r>
        <w:rPr>
          <w:b/>
        </w:rPr>
        <w:t>T</w:t>
      </w:r>
      <w:r>
        <w:rPr/>
        <w:t xml:space="preserve">he </w:t>
      </w:r>
      <w:r>
        <w:rPr>
          <w:b/>
        </w:rPr>
        <w:t>fin</w:t>
      </w:r>
      <w:r>
        <w:rPr/>
        <w:t xml:space="preserve">ance </w:t>
      </w:r>
      <w:r>
        <w:rPr>
          <w:b/>
        </w:rPr>
        <w:t>offi</w:t>
      </w:r>
      <w:r>
        <w:rPr/>
        <w:t xml:space="preserve">cers </w:t>
      </w:r>
      <w:r>
        <w:rPr>
          <w:b/>
        </w:rPr>
        <w:t>a</w:t>
      </w:r>
      <w:r>
        <w:rPr/>
        <w:t xml:space="preserve">re </w:t>
      </w:r>
      <w:r>
        <w:rPr>
          <w:b/>
        </w:rPr>
        <w:t>pa</w:t>
      </w:r>
      <w:r>
        <w:rPr/>
        <w:t xml:space="preserve">id </w:t>
      </w:r>
      <w:r>
        <w:rPr>
          <w:b/>
        </w:rPr>
      </w:r>
      <w:r>
        <w:rPr/>
        <w:t xml:space="preserve">a </w:t>
      </w:r>
      <w:r>
        <w:rPr>
          <w:b/>
        </w:rPr>
        <w:t>perce</w:t>
      </w:r>
      <w:r>
        <w:rPr/>
        <w:t xml:space="preserve">ntage </w:t>
      </w:r>
      <w:r>
        <w:rPr>
          <w:b/>
        </w:rPr>
        <w:t>o</w:t>
      </w:r>
      <w:r>
        <w:rPr/>
        <w:t xml:space="preserve">f </w:t>
      </w:r>
      <w:r>
        <w:rPr>
          <w:b/>
        </w:rPr>
        <w:t>t</w:t>
      </w:r>
      <w:r>
        <w:rPr/>
        <w:t xml:space="preserve">he </w:t>
      </w:r>
      <w:r>
        <w:rPr>
          <w:b/>
        </w:rPr>
        <w:t>lo</w:t>
      </w:r>
      <w:r>
        <w:rPr/>
        <w:t xml:space="preserve">an </w:t>
      </w:r>
      <w:r>
        <w:rPr>
          <w:b/>
        </w:rPr>
        <w:t>amo</w:t>
      </w:r>
      <w:r>
        <w:rPr/>
        <w:t xml:space="preserve">unt </w:t>
      </w:r>
      <w:r>
        <w:rPr>
          <w:b/>
        </w:rPr>
        <w:t>a</w:t>
      </w:r>
      <w:r>
        <w:rPr/>
        <w:t xml:space="preserve">s </w:t>
      </w:r>
      <w:r>
        <w:rPr>
          <w:b/>
        </w:rPr>
      </w:r>
      <w:r>
        <w:rPr/>
        <w:t xml:space="preserve">a </w:t>
      </w:r>
      <w:r>
        <w:rPr>
          <w:b/>
        </w:rPr>
        <w:t>bon</w:t>
      </w:r>
      <w:r>
        <w:rPr/>
        <w:t xml:space="preserve">us. </w:t>
      </w:r>
    </w:p>
    <w:p>
      <w:r>
        <w:rPr>
          <w:b/>
        </w:rPr>
        <w:t>T</w:t>
      </w:r>
      <w:r>
        <w:rPr/>
        <w:t xml:space="preserve">he </w:t>
      </w:r>
      <w:r>
        <w:rPr>
          <w:b/>
        </w:rPr>
        <w:t>Lo</w:t>
      </w:r>
      <w:r>
        <w:rPr/>
        <w:t xml:space="preserve">cal </w:t>
      </w:r>
      <w:r>
        <w:rPr>
          <w:b/>
        </w:rPr>
        <w:t>Ba</w:t>
      </w:r>
      <w:r>
        <w:rPr/>
        <w:t xml:space="preserve">nk </w:t>
      </w:r>
      <w:r>
        <w:rPr>
          <w:b/>
        </w:rPr>
        <w:t>Age</w:t>
      </w:r>
      <w:r>
        <w:rPr/>
        <w:t xml:space="preserve">ncy </w:t>
      </w:r>
      <w:r>
        <w:rPr>
          <w:b/>
        </w:rPr>
        <w:t>i</w:t>
      </w:r>
      <w:r>
        <w:rPr/>
        <w:t xml:space="preserve">s </w:t>
      </w:r>
      <w:r>
        <w:rPr>
          <w:b/>
        </w:rPr>
      </w:r>
      <w:r>
        <w:rPr/>
        <w:t xml:space="preserve">a </w:t>
      </w:r>
      <w:r>
        <w:rPr>
          <w:b/>
        </w:rPr>
        <w:t>non-p</w:t>
      </w:r>
      <w:r>
        <w:rPr/>
        <w:t xml:space="preserve">rofit </w:t>
      </w:r>
      <w:r>
        <w:rPr>
          <w:b/>
        </w:rPr>
        <w:t>organi</w:t>
      </w:r>
      <w:r>
        <w:rPr/>
        <w:t xml:space="preserve">zation </w:t>
      </w:r>
      <w:r>
        <w:rPr>
          <w:b/>
        </w:rPr>
        <w:t>prov</w:t>
      </w:r>
      <w:r>
        <w:rPr/>
        <w:t xml:space="preserve">iding </w:t>
      </w:r>
      <w:r>
        <w:rPr>
          <w:b/>
        </w:rPr>
        <w:t>me</w:t>
      </w:r>
      <w:r>
        <w:rPr/>
        <w:t xml:space="preserve">als </w:t>
      </w:r>
      <w:r>
        <w:rPr>
          <w:b/>
        </w:rPr>
        <w:t>t</w:t>
      </w:r>
      <w:r>
        <w:rPr/>
        <w:t xml:space="preserve">o </w:t>
      </w:r>
      <w:r>
        <w:rPr>
          <w:b/>
        </w:rPr>
        <w:t>t</w:t>
      </w:r>
      <w:r>
        <w:rPr/>
        <w:t xml:space="preserve">he </w:t>
      </w:r>
      <w:r>
        <w:rPr>
          <w:b/>
        </w:rPr>
        <w:t>le</w:t>
      </w:r>
      <w:r>
        <w:rPr/>
        <w:t xml:space="preserve">ss </w:t>
      </w:r>
      <w:r>
        <w:rPr>
          <w:b/>
        </w:rPr>
        <w:t>fortu</w:t>
      </w:r>
      <w:r>
        <w:rPr/>
        <w:t xml:space="preserve">nate. </w:t>
      </w:r>
      <w:r>
        <w:rPr>
          <w:b/>
        </w:rPr>
        <w:t>Mo</w:t>
      </w:r>
      <w:r>
        <w:rPr/>
        <w:t xml:space="preserve">st </w:t>
      </w:r>
      <w:r>
        <w:rPr>
          <w:b/>
        </w:rPr>
        <w:t>o</w:t>
      </w:r>
      <w:r>
        <w:rPr/>
        <w:t xml:space="preserve">f </w:t>
      </w:r>
      <w:r>
        <w:rPr>
          <w:b/>
        </w:rPr>
        <w:t>t</w:t>
      </w:r>
      <w:r>
        <w:rPr/>
        <w:t xml:space="preserve">he </w:t>
      </w:r>
      <w:r>
        <w:rPr>
          <w:b/>
        </w:rPr>
        <w:t>agen</w:t>
      </w:r>
      <w:r>
        <w:rPr/>
        <w:t xml:space="preserve">cy's </w:t>
      </w:r>
      <w:r>
        <w:rPr>
          <w:b/>
        </w:rPr>
        <w:t>reve</w:t>
      </w:r>
      <w:r>
        <w:rPr/>
        <w:t xml:space="preserve">nues </w:t>
      </w:r>
      <w:r>
        <w:rPr>
          <w:b/>
        </w:rPr>
        <w:t>a</w:t>
      </w:r>
      <w:r>
        <w:rPr/>
        <w:t xml:space="preserve">re </w:t>
      </w:r>
      <w:r>
        <w:rPr>
          <w:b/>
        </w:rPr>
        <w:t>fr</w:t>
      </w:r>
      <w:r>
        <w:rPr/>
        <w:t xml:space="preserve">om </w:t>
      </w:r>
      <w:r>
        <w:rPr>
          <w:b/>
        </w:rPr>
        <w:t>dona</w:t>
      </w:r>
      <w:r>
        <w:rPr/>
        <w:t xml:space="preserve">tions </w:t>
      </w:r>
      <w:r>
        <w:rPr>
          <w:b/>
        </w:rPr>
        <w:t>a</w:t>
      </w:r>
      <w:r>
        <w:rPr/>
        <w:t xml:space="preserve">nd </w:t>
      </w:r>
      <w:r>
        <w:rPr>
          <w:b/>
        </w:rPr>
        <w:t>gover</w:t>
      </w:r>
      <w:r>
        <w:rPr/>
        <w:t xml:space="preserve">nment </w:t>
      </w:r>
      <w:r>
        <w:rPr>
          <w:b/>
        </w:rPr>
        <w:t>gra</w:t>
      </w:r>
      <w:r>
        <w:rPr/>
        <w:t xml:space="preserve">nts. </w:t>
      </w:r>
      <w:r>
        <w:rPr>
          <w:b/>
        </w:rPr>
        <w:t>T</w:t>
      </w:r>
      <w:r>
        <w:rPr/>
        <w:t xml:space="preserve">he </w:t>
      </w:r>
      <w:r>
        <w:rPr>
          <w:b/>
        </w:rPr>
        <w:t>accou</w:t>
      </w:r>
      <w:r>
        <w:rPr/>
        <w:t xml:space="preserve">nting </w:t>
      </w:r>
      <w:r>
        <w:rPr>
          <w:b/>
        </w:rPr>
        <w:t>man</w:t>
      </w:r>
      <w:r>
        <w:rPr/>
        <w:t xml:space="preserve">ager </w:t>
      </w:r>
      <w:r>
        <w:rPr>
          <w:b/>
        </w:rPr>
        <w:t>i</w:t>
      </w:r>
      <w:r>
        <w:rPr/>
        <w:t xml:space="preserve">s </w:t>
      </w:r>
      <w:r>
        <w:rPr>
          <w:b/>
        </w:rPr>
        <w:t>respo</w:t>
      </w:r>
      <w:r>
        <w:rPr/>
        <w:t xml:space="preserve">nsible </w:t>
      </w:r>
      <w:r>
        <w:rPr>
          <w:b/>
        </w:rPr>
        <w:t>f</w:t>
      </w:r>
      <w:r>
        <w:rPr/>
        <w:t xml:space="preserve">or </w:t>
      </w:r>
      <w:r>
        <w:rPr>
          <w:b/>
        </w:rPr>
        <w:t>a</w:t>
      </w:r>
      <w:r>
        <w:rPr/>
        <w:t xml:space="preserve">ll </w:t>
      </w:r>
      <w:r>
        <w:rPr>
          <w:b/>
        </w:rPr>
        <w:t>t</w:t>
      </w:r>
      <w:r>
        <w:rPr/>
        <w:t xml:space="preserve">he </w:t>
      </w:r>
      <w:r>
        <w:rPr>
          <w:b/>
        </w:rPr>
        <w:t>accou</w:t>
      </w:r>
      <w:r>
        <w:rPr/>
        <w:t xml:space="preserve">nting </w:t>
      </w:r>
      <w:r>
        <w:rPr>
          <w:b/>
        </w:rPr>
        <w:t>wo</w:t>
      </w:r>
      <w:r>
        <w:rPr/>
        <w:t xml:space="preserve">rk, </w:t>
      </w:r>
      <w:r>
        <w:rPr>
          <w:b/>
        </w:rPr>
        <w:t>incl</w:t>
      </w:r>
      <w:r>
        <w:rPr/>
        <w:t xml:space="preserve">uding </w:t>
      </w:r>
      <w:r>
        <w:rPr>
          <w:b/>
        </w:rPr>
        <w:t>reco</w:t>
      </w:r>
      <w:r>
        <w:rPr/>
        <w:t xml:space="preserve">rding </w:t>
      </w:r>
      <w:r>
        <w:rPr>
          <w:b/>
        </w:rPr>
        <w:t>donat</w:t>
      </w:r>
      <w:r>
        <w:rPr/>
        <w:t xml:space="preserve">ions, </w:t>
      </w:r>
      <w:r>
        <w:rPr>
          <w:b/>
        </w:rPr>
        <w:t>appr</w:t>
      </w:r>
      <w:r>
        <w:rPr/>
        <w:t xml:space="preserve">oving </w:t>
      </w:r>
      <w:r>
        <w:rPr>
          <w:b/>
        </w:rPr>
        <w:t>invo</w:t>
      </w:r>
      <w:r>
        <w:rPr/>
        <w:t xml:space="preserve">ices </w:t>
      </w:r>
      <w:r>
        <w:rPr>
          <w:b/>
        </w:rPr>
        <w:t>f</w:t>
      </w:r>
      <w:r>
        <w:rPr/>
        <w:t xml:space="preserve">or </w:t>
      </w:r>
      <w:r>
        <w:rPr>
          <w:b/>
        </w:rPr>
        <w:t>paym</w:t>
      </w:r>
      <w:r>
        <w:rPr/>
        <w:t xml:space="preserve">ent, </w:t>
      </w:r>
      <w:r>
        <w:rPr>
          <w:b/>
        </w:rPr>
        <w:t>prep</w:t>
      </w:r>
      <w:r>
        <w:rPr/>
        <w:t xml:space="preserve">aring </w:t>
      </w:r>
      <w:r>
        <w:rPr>
          <w:b/>
        </w:rPr>
        <w:t>a</w:t>
      </w:r>
      <w:r>
        <w:rPr/>
        <w:t xml:space="preserve">nd </w:t>
      </w:r>
      <w:r>
        <w:rPr>
          <w:b/>
        </w:rPr>
        <w:t>pos</w:t>
      </w:r>
      <w:r>
        <w:rPr/>
        <w:t xml:space="preserve">ting </w:t>
      </w:r>
      <w:r>
        <w:rPr>
          <w:b/>
        </w:rPr>
        <w:t>a</w:t>
      </w:r>
      <w:r>
        <w:rPr/>
        <w:t xml:space="preserve">ll </w:t>
      </w:r>
      <w:r>
        <w:rPr>
          <w:b/>
        </w:rPr>
        <w:t>ent</w:t>
      </w:r>
      <w:r>
        <w:rPr/>
        <w:t xml:space="preserve">ries </w:t>
      </w:r>
      <w:r>
        <w:rPr>
          <w:b/>
        </w:rPr>
        <w:t>in</w:t>
      </w:r>
      <w:r>
        <w:rPr/>
        <w:t xml:space="preserve">to </w:t>
      </w:r>
      <w:r>
        <w:rPr>
          <w:b/>
        </w:rPr>
        <w:t>t</w:t>
      </w:r>
      <w:r>
        <w:rPr/>
        <w:t xml:space="preserve">he </w:t>
      </w:r>
      <w:r>
        <w:rPr>
          <w:b/>
        </w:rPr>
        <w:t>accou</w:t>
      </w:r>
      <w:r>
        <w:rPr/>
        <w:t xml:space="preserve">nting </w:t>
      </w:r>
      <w:r>
        <w:rPr>
          <w:b/>
        </w:rPr>
        <w:t>sys</w:t>
      </w:r>
      <w:r>
        <w:rPr/>
        <w:t xml:space="preserve">tem, </w:t>
      </w:r>
      <w:r>
        <w:rPr>
          <w:b/>
        </w:rPr>
        <w:t>a</w:t>
      </w:r>
      <w:r>
        <w:rPr/>
        <w:t xml:space="preserve">nd </w:t>
      </w:r>
      <w:r>
        <w:rPr>
          <w:b/>
        </w:rPr>
        <w:t>prep</w:t>
      </w:r>
      <w:r>
        <w:rPr/>
        <w:t xml:space="preserve">aring </w:t>
      </w:r>
      <w:r>
        <w:rPr>
          <w:b/>
        </w:rPr>
        <w:t>ba</w:t>
      </w:r>
      <w:r>
        <w:rPr/>
        <w:t xml:space="preserve">nk </w:t>
      </w:r>
      <w:r>
        <w:rPr>
          <w:b/>
        </w:rPr>
        <w:t>reconcil</w:t>
      </w:r>
      <w:r>
        <w:rPr/>
        <w:t xml:space="preserve">iations. </w:t>
      </w:r>
    </w:p>
    <w:p>
      <w:r>
        <w:rPr>
          <w:b/>
        </w:rPr>
        <w:t>Requ</w:t>
      </w:r>
      <w:r>
        <w:rPr/>
        <w:t xml:space="preserve">ired: </w:t>
      </w:r>
      <w:r>
        <w:rPr>
          <w:b/>
        </w:rPr>
        <w:t>F</w:t>
      </w:r>
      <w:r>
        <w:rPr/>
        <w:t xml:space="preserve">or </w:t>
      </w:r>
      <w:r>
        <w:rPr>
          <w:b/>
        </w:rPr>
        <w:t>ea</w:t>
      </w:r>
      <w:r>
        <w:rPr/>
        <w:t xml:space="preserve">ch </w:t>
      </w:r>
      <w:r>
        <w:rPr>
          <w:b/>
        </w:rPr>
        <w:t>o</w:t>
      </w:r>
      <w:r>
        <w:rPr/>
        <w:t xml:space="preserve">f </w:t>
      </w:r>
      <w:r>
        <w:rPr>
          <w:b/>
        </w:rPr>
        <w:t>t</w:t>
      </w:r>
      <w:r>
        <w:rPr/>
        <w:t xml:space="preserve">he </w:t>
      </w:r>
      <w:r>
        <w:rPr>
          <w:b/>
        </w:rPr>
      </w:r>
      <w:r>
        <w:rPr/>
        <w:t xml:space="preserve">c </w:t>
      </w:r>
      <w:r>
        <w:rPr>
          <w:b/>
        </w:rPr>
      </w:r>
      <w:r>
        <w:rPr/>
        <w:t xml:space="preserve">o </w:t>
      </w:r>
      <w:r>
        <w:rPr>
          <w:b/>
        </w:rPr>
        <w:t>mpa</w:t>
      </w:r>
      <w:r>
        <w:rPr/>
        <w:t xml:space="preserve">nies </w:t>
      </w:r>
      <w:r>
        <w:rPr>
          <w:b/>
        </w:rPr>
        <w:t>a</w:t>
      </w:r>
      <w:r>
        <w:rPr/>
        <w:t xml:space="preserve">nd </w:t>
      </w:r>
      <w:r>
        <w:rPr>
          <w:b/>
        </w:rPr>
        <w:t>situa</w:t>
      </w:r>
      <w:r>
        <w:rPr/>
        <w:t xml:space="preserve">tions </w:t>
      </w:r>
      <w:r>
        <w:rPr>
          <w:b/>
        </w:rPr>
        <w:t>discu</w:t>
      </w:r>
      <w:r>
        <w:rPr/>
        <w:t xml:space="preserve">ssed: </w:t>
      </w:r>
    </w:p>
    <w:p>
      <w:r>
        <w:rPr>
          <w:b/>
        </w:rPr>
        <w:t>Iden</w:t>
      </w:r>
      <w:r>
        <w:rPr/>
        <w:t xml:space="preserve">tify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con</w:t>
      </w:r>
      <w:r>
        <w:rPr/>
        <w:t xml:space="preserve">trol </w:t>
      </w:r>
      <w:r>
        <w:rPr>
          <w:b/>
        </w:rPr>
        <w:t>weak</w:t>
      </w:r>
      <w:r>
        <w:rPr/>
        <w:t xml:space="preserve">ness </w:t>
      </w:r>
    </w:p>
    <w:p>
      <w:r>
        <w:rPr>
          <w:b/>
        </w:rPr>
        <w:t>Ma</w:t>
      </w:r>
      <w:r>
        <w:rPr/>
        <w:t xml:space="preserve">ke </w:t>
      </w:r>
      <w:r>
        <w:rPr>
          <w:b/>
        </w:rPr>
      </w:r>
      <w:r>
        <w:rPr/>
        <w:t xml:space="preserve">a </w:t>
      </w:r>
      <w:r>
        <w:rPr>
          <w:b/>
        </w:rPr>
        <w:t>recomme</w:t>
      </w:r>
      <w:r>
        <w:rPr/>
        <w:t xml:space="preserve">ndation </w:t>
      </w:r>
      <w:r>
        <w:rPr>
          <w:b/>
        </w:rPr>
        <w:t>t</w:t>
      </w:r>
      <w:r>
        <w:rPr/>
        <w:t xml:space="preserve">o </w:t>
      </w:r>
      <w:r>
        <w:rPr>
          <w:b/>
        </w:rPr>
        <w:t>imp</w:t>
      </w:r>
      <w:r>
        <w:rPr/>
        <w:t xml:space="preserve">rove </w:t>
      </w:r>
      <w:r>
        <w:rPr>
          <w:b/>
        </w:rPr>
        <w:t>o</w:t>
      </w:r>
      <w:r>
        <w:rPr/>
        <w:t xml:space="preserve">r </w:t>
      </w:r>
      <w:r>
        <w:rPr>
          <w:b/>
        </w:rPr>
        <w:t>cor</w:t>
      </w:r>
      <w:r>
        <w:rPr/>
        <w:t xml:space="preserve">rect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con</w:t>
      </w:r>
      <w:r>
        <w:rPr/>
        <w:t xml:space="preserve">trol </w:t>
      </w:r>
      <w:r>
        <w:rPr>
          <w:b/>
        </w:rPr>
        <w:t>weak</w:t>
      </w:r>
      <w:r>
        <w:rPr/>
        <w:t xml:space="preserve">ness. </w:t>
      </w:r>
    </w:p>
    <w:p/>
    <w:p>
      <w:r>
        <w:rPr>
          <w:b/>
        </w:rPr>
        <w:t>Ques</w:t>
      </w:r>
      <w:r>
        <w:rPr/>
        <w:t xml:space="preserve">tion </w:t>
      </w:r>
      <w:r>
        <w:rPr>
          <w:b/>
        </w:rPr>
      </w:r>
      <w:r>
        <w:rPr/>
        <w:t xml:space="preserve">2 </w:t>
      </w:r>
      <w:r>
        <w:rPr>
          <w:b/>
        </w:rPr>
        <w:t>Ca</w:t>
      </w:r>
      <w:r>
        <w:rPr/>
        <w:t xml:space="preserve">sh </w:t>
      </w:r>
      <w:r>
        <w:rPr>
          <w:b/>
        </w:rPr>
        <w:t>a</w:t>
      </w:r>
      <w:r>
        <w:rPr/>
        <w:t xml:space="preserve">nd </w:t>
      </w:r>
      <w:r>
        <w:rPr>
          <w:b/>
        </w:rPr>
        <w:t>Ca</w:t>
      </w:r>
      <w:r>
        <w:rPr/>
        <w:t xml:space="preserve">sh </w:t>
      </w:r>
      <w:r>
        <w:rPr>
          <w:b/>
        </w:rPr>
        <w:t>Equiv</w:t>
      </w:r>
      <w:r>
        <w:rPr/>
        <w:t xml:space="preserve">alents </w:t>
      </w:r>
    </w:p>
    <w:p>
      <w:r>
        <w:rPr>
          <w:b/>
        </w:rPr>
      </w:r>
      <w:r>
        <w:rPr/>
        <w:t xml:space="preserve">A </w:t>
      </w:r>
      <w:r>
        <w:rPr>
          <w:b/>
        </w:rPr>
        <w:t>first</w:t>
      </w:r>
      <w:r>
        <w:rPr/>
        <w:t xml:space="preserve">-year </w:t>
      </w:r>
      <w:r>
        <w:rPr>
          <w:b/>
        </w:rPr>
        <w:t>co</w:t>
      </w:r>
      <w:r>
        <w:rPr/>
        <w:t xml:space="preserve">-op </w:t>
      </w:r>
      <w:r>
        <w:rPr>
          <w:b/>
        </w:rPr>
        <w:t>stu</w:t>
      </w:r>
      <w:r>
        <w:rPr/>
        <w:t xml:space="preserve">dent </w:t>
      </w:r>
      <w:r>
        <w:rPr>
          <w:b/>
        </w:rPr>
        <w:t>i</w:t>
      </w:r>
      <w:r>
        <w:rPr/>
        <w:t xml:space="preserve">s </w:t>
      </w:r>
      <w:r>
        <w:rPr>
          <w:b/>
        </w:rPr>
        <w:t>try</w:t>
      </w:r>
      <w:r>
        <w:rPr/>
        <w:t xml:space="preserve">ing </w:t>
      </w:r>
      <w:r>
        <w:rPr>
          <w:b/>
        </w:rPr>
        <w:t>t</w:t>
      </w:r>
      <w:r>
        <w:rPr/>
        <w:t xml:space="preserve">o </w:t>
      </w:r>
      <w:r>
        <w:rPr>
          <w:b/>
        </w:rPr>
        <w:t>dete</w:t>
      </w:r>
      <w:r>
        <w:rPr/>
        <w:t xml:space="preserve">rmine </w:t>
      </w:r>
      <w:r>
        <w:rPr>
          <w:b/>
        </w:rPr>
        <w:t>t</w:t>
      </w:r>
      <w:r>
        <w:rPr/>
        <w:t xml:space="preserve">he </w:t>
      </w:r>
      <w:r>
        <w:rPr>
          <w:b/>
        </w:rPr>
        <w:t>ca</w:t>
      </w:r>
      <w:r>
        <w:rPr/>
        <w:t xml:space="preserve">sh </w:t>
      </w:r>
      <w:r>
        <w:rPr>
          <w:b/>
        </w:rPr>
        <w:t>a</w:t>
      </w:r>
      <w:r>
        <w:rPr/>
        <w:t xml:space="preserve">nd </w:t>
      </w:r>
      <w:r>
        <w:rPr>
          <w:b/>
        </w:rPr>
        <w:t>ca</w:t>
      </w:r>
      <w:r>
        <w:rPr/>
        <w:t xml:space="preserve">sh </w:t>
      </w:r>
      <w:r>
        <w:rPr>
          <w:b/>
        </w:rPr>
        <w:t>equiv</w:t>
      </w:r>
      <w:r>
        <w:rPr/>
        <w:t xml:space="preserve">alents </w:t>
      </w:r>
      <w:r>
        <w:rPr>
          <w:b/>
        </w:rPr>
        <w:t>th</w:t>
      </w:r>
      <w:r>
        <w:rPr/>
        <w:t xml:space="preserve">at </w:t>
      </w:r>
      <w:r>
        <w:rPr>
          <w:b/>
        </w:rPr>
        <w:t>sho</w:t>
      </w:r>
      <w:r>
        <w:rPr/>
        <w:t xml:space="preserve">uld </w:t>
      </w:r>
      <w:r>
        <w:rPr>
          <w:b/>
        </w:rPr>
        <w:t>b</w:t>
      </w:r>
      <w:r>
        <w:rPr/>
        <w:t xml:space="preserve">e </w:t>
      </w:r>
      <w:r>
        <w:rPr>
          <w:b/>
        </w:rPr>
        <w:t>repo</w:t>
      </w:r>
      <w:r>
        <w:rPr/>
        <w:t xml:space="preserve">rted </w:t>
      </w:r>
      <w:r>
        <w:rPr>
          <w:b/>
        </w:rPr>
        <w:t>o</w:t>
      </w:r>
      <w:r>
        <w:rPr/>
        <w:t xml:space="preserve">n </w:t>
      </w:r>
      <w:r>
        <w:rPr>
          <w:b/>
        </w:rPr>
      </w:r>
      <w:r>
        <w:rPr/>
        <w:t xml:space="preserve">a </w:t>
      </w:r>
      <w:r>
        <w:rPr>
          <w:b/>
        </w:rPr>
        <w:t>comp</w:t>
      </w:r>
      <w:r>
        <w:rPr/>
        <w:t xml:space="preserve">any’s </w:t>
      </w:r>
      <w:r>
        <w:rPr>
          <w:b/>
        </w:rPr>
        <w:t>stat</w:t>
      </w:r>
      <w:r>
        <w:rPr/>
        <w:t xml:space="preserve">ement </w:t>
      </w:r>
      <w:r>
        <w:rPr>
          <w:b/>
        </w:rPr>
        <w:t>o</w:t>
      </w:r>
      <w:r>
        <w:rPr/>
        <w:t xml:space="preserve">f </w:t>
      </w:r>
      <w:r>
        <w:rPr>
          <w:b/>
        </w:rPr>
        <w:t>fina</w:t>
      </w:r>
      <w:r>
        <w:rPr/>
        <w:t xml:space="preserve">ncial </w:t>
      </w:r>
      <w:r>
        <w:rPr>
          <w:b/>
        </w:rPr>
        <w:t>posi</w:t>
      </w:r>
      <w:r>
        <w:rPr/>
        <w:t xml:space="preserve">tion. </w:t>
      </w:r>
      <w:r>
        <w:rPr>
          <w:b/>
        </w:rPr>
        <w:t>A</w:t>
      </w:r>
      <w:r>
        <w:rPr/>
        <w:t xml:space="preserve">t </w:t>
      </w:r>
      <w:r>
        <w:rPr>
          <w:b/>
        </w:rPr>
        <w:t>year</w:t>
      </w:r>
      <w:r>
        <w:rPr/>
        <w:t xml:space="preserve">-end: </w:t>
      </w:r>
    </w:p>
    <w:p>
      <w:r>
        <w:rPr>
          <w:b/>
        </w:rPr>
        <w:t>Ca</w:t>
      </w:r>
      <w:r>
        <w:rPr/>
        <w:t xml:space="preserve">sh </w:t>
      </w:r>
      <w:r>
        <w:rPr>
          <w:b/>
        </w:rPr>
        <w:t>o</w:t>
      </w:r>
      <w:r>
        <w:rPr/>
        <w:t xml:space="preserve">n </w:t>
      </w:r>
      <w:r>
        <w:rPr>
          <w:b/>
        </w:rPr>
        <w:t>ha</w:t>
      </w:r>
      <w:r>
        <w:rPr/>
        <w:t xml:space="preserve">nd </w:t>
      </w:r>
      <w:r>
        <w:rPr>
          <w:b/>
        </w:rPr>
        <w:t>i</w:t>
      </w:r>
      <w:r>
        <w:rPr/>
        <w:t xml:space="preserve">n </w:t>
      </w:r>
      <w:r>
        <w:rPr>
          <w:b/>
        </w:rPr>
        <w:t>t</w:t>
      </w:r>
      <w:r>
        <w:rPr/>
        <w:t xml:space="preserve">he </w:t>
      </w:r>
      <w:r>
        <w:rPr>
          <w:b/>
        </w:rPr>
        <w:t>ca</w:t>
      </w:r>
      <w:r>
        <w:rPr/>
        <w:t xml:space="preserve">sh </w:t>
      </w:r>
      <w:r>
        <w:rPr>
          <w:b/>
        </w:rPr>
        <w:t>regi</w:t>
      </w:r>
      <w:r>
        <w:rPr/>
        <w:t xml:space="preserve">sters </w:t>
      </w:r>
      <w:r>
        <w:rPr>
          <w:b/>
        </w:rPr>
        <w:t>tot</w:t>
      </w:r>
      <w:r>
        <w:rPr/>
        <w:t xml:space="preserve">als </w:t>
      </w:r>
      <w:r>
        <w:rPr>
          <w:b/>
        </w:rPr>
        <w:t>$2,</w:t>
      </w:r>
      <w:r>
        <w:rPr/>
        <w:t xml:space="preserve">920. </w:t>
      </w:r>
    </w:p>
    <w:p>
      <w:r>
        <w:rPr>
          <w:b/>
        </w:rPr>
        <w:t>T</w:t>
      </w:r>
      <w:r>
        <w:rPr/>
        <w:t xml:space="preserve">he </w:t>
      </w:r>
      <w:r>
        <w:rPr>
          <w:b/>
        </w:rPr>
        <w:t>bal</w:t>
      </w:r>
      <w:r>
        <w:rPr/>
        <w:t xml:space="preserve">ance </w:t>
      </w:r>
      <w:r>
        <w:rPr>
          <w:b/>
        </w:rPr>
        <w:t>i</w:t>
      </w:r>
      <w:r>
        <w:rPr/>
        <w:t xml:space="preserve">n </w:t>
      </w:r>
      <w:r>
        <w:rPr>
          <w:b/>
        </w:rPr>
        <w:t>t</w:t>
      </w:r>
      <w:r>
        <w:rPr/>
        <w:t xml:space="preserve">he </w:t>
      </w:r>
      <w:r>
        <w:rPr>
          <w:b/>
        </w:rPr>
        <w:t>sav</w:t>
      </w:r>
      <w:r>
        <w:rPr/>
        <w:t xml:space="preserve">ings </w:t>
      </w:r>
      <w:r>
        <w:rPr>
          <w:b/>
        </w:rPr>
        <w:t>acc</w:t>
      </w:r>
      <w:r>
        <w:rPr/>
        <w:t xml:space="preserve">ount </w:t>
      </w:r>
      <w:r>
        <w:rPr>
          <w:b/>
        </w:rPr>
        <w:t>i</w:t>
      </w:r>
      <w:r>
        <w:rPr/>
        <w:t xml:space="preserve">s </w:t>
      </w:r>
      <w:r>
        <w:rPr>
          <w:b/>
        </w:rPr>
        <w:t>$57</w:t>
      </w:r>
      <w:r>
        <w:rPr/>
        <w:t xml:space="preserve">,800 </w:t>
      </w:r>
      <w:r>
        <w:rPr>
          <w:b/>
        </w:rPr>
        <w:t>a</w:t>
      </w:r>
      <w:r>
        <w:rPr/>
        <w:t xml:space="preserve">nd </w:t>
      </w:r>
      <w:r>
        <w:rPr>
          <w:b/>
        </w:rPr>
        <w:t>i</w:t>
      </w:r>
      <w:r>
        <w:rPr/>
        <w:t xml:space="preserve">n </w:t>
      </w:r>
      <w:r>
        <w:rPr>
          <w:b/>
        </w:rPr>
        <w:t>t</w:t>
      </w:r>
      <w:r>
        <w:rPr/>
        <w:t xml:space="preserve">he </w:t>
      </w:r>
      <w:r>
        <w:rPr>
          <w:b/>
        </w:rPr>
        <w:t>cheq</w:t>
      </w:r>
      <w:r>
        <w:rPr/>
        <w:t xml:space="preserve">uing </w:t>
      </w:r>
      <w:r>
        <w:rPr>
          <w:b/>
        </w:rPr>
        <w:t>acco</w:t>
      </w:r>
      <w:r>
        <w:rPr/>
        <w:t xml:space="preserve">unt, </w:t>
      </w:r>
      <w:r>
        <w:rPr>
          <w:b/>
        </w:rPr>
        <w:t>$25,</w:t>
      </w:r>
      <w:r>
        <w:rPr/>
        <w:t xml:space="preserve">000.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al</w:t>
      </w:r>
      <w:r>
        <w:rPr/>
        <w:t xml:space="preserve">so </w:t>
      </w:r>
      <w:r>
        <w:rPr>
          <w:b/>
        </w:rPr>
        <w:t>h</w:t>
      </w:r>
      <w:r>
        <w:rPr/>
        <w:t xml:space="preserve">as </w:t>
      </w:r>
      <w:r>
        <w:rPr>
          <w:b/>
        </w:rPr>
      </w:r>
      <w:r>
        <w:rPr/>
        <w:t xml:space="preserve">a </w:t>
      </w:r>
      <w:r>
        <w:rPr>
          <w:b/>
        </w:rPr>
        <w:t>U.</w:t>
      </w:r>
      <w:r>
        <w:rPr/>
        <w:t xml:space="preserve">S. </w:t>
      </w:r>
      <w:r>
        <w:rPr>
          <w:b/>
        </w:rPr>
        <w:t>ba</w:t>
      </w:r>
      <w:r>
        <w:rPr/>
        <w:t xml:space="preserve">nk </w:t>
      </w:r>
      <w:r>
        <w:rPr>
          <w:b/>
        </w:rPr>
        <w:t>acco</w:t>
      </w:r>
      <w:r>
        <w:rPr/>
        <w:t xml:space="preserve">unt, </w:t>
      </w:r>
      <w:r>
        <w:rPr>
          <w:b/>
        </w:rPr>
        <w:t>wh</w:t>
      </w:r>
      <w:r>
        <w:rPr/>
        <w:t xml:space="preserve">ich </w:t>
      </w:r>
      <w:r>
        <w:rPr>
          <w:b/>
        </w:rPr>
        <w:t>cont</w:t>
      </w:r>
      <w:r>
        <w:rPr/>
        <w:t xml:space="preserve">ains </w:t>
      </w:r>
      <w:r>
        <w:rPr>
          <w:b/>
        </w:rPr>
        <w:t>t</w:t>
      </w:r>
      <w:r>
        <w:rPr/>
        <w:t xml:space="preserve">he </w:t>
      </w:r>
      <w:r>
        <w:rPr>
          <w:b/>
        </w:rPr>
        <w:t>equiv</w:t>
      </w:r>
      <w:r>
        <w:rPr/>
        <w:t xml:space="preserve">alent </w:t>
      </w:r>
      <w:r>
        <w:rPr>
          <w:b/>
        </w:rPr>
        <w:t>o</w:t>
      </w:r>
      <w:r>
        <w:rPr/>
        <w:t xml:space="preserve">f </w:t>
      </w:r>
      <w:r>
        <w:rPr>
          <w:b/>
        </w:rPr>
        <w:t>$27</w:t>
      </w:r>
      <w:r>
        <w:rPr/>
        <w:t xml:space="preserve">,000 </w:t>
      </w:r>
      <w:r>
        <w:rPr>
          <w:b/>
        </w:rPr>
        <w:t>Cana</w:t>
      </w:r>
      <w:r>
        <w:rPr/>
        <w:t xml:space="preserve">dian </w:t>
      </w:r>
      <w:r>
        <w:rPr>
          <w:b/>
        </w:rPr>
        <w:t>a</w:t>
      </w:r>
      <w:r>
        <w:rPr/>
        <w:t xml:space="preserve">t </w:t>
      </w:r>
      <w:r>
        <w:rPr>
          <w:b/>
        </w:rPr>
        <w:t>year</w:t>
      </w:r>
      <w:r>
        <w:rPr/>
        <w:t xml:space="preserve">-end. </w:t>
      </w:r>
    </w:p>
    <w:p>
      <w:r>
        <w:rPr>
          <w:b/>
        </w:rPr>
        <w:t>Amo</w:t>
      </w:r>
      <w:r>
        <w:rPr/>
        <w:t xml:space="preserve">unts </w:t>
      </w:r>
      <w:r>
        <w:rPr>
          <w:b/>
        </w:rPr>
        <w:t>d</w:t>
      </w:r>
      <w:r>
        <w:rPr/>
        <w:t xml:space="preserve">ue </w:t>
      </w:r>
      <w:r>
        <w:rPr>
          <w:b/>
        </w:rPr>
        <w:t>fr</w:t>
      </w:r>
      <w:r>
        <w:rPr/>
        <w:t xml:space="preserve">om </w:t>
      </w:r>
      <w:r>
        <w:rPr>
          <w:b/>
        </w:rPr>
        <w:t>empl</w:t>
      </w:r>
      <w:r>
        <w:rPr/>
        <w:t xml:space="preserve">oyees </w:t>
      </w:r>
      <w:r>
        <w:rPr>
          <w:b/>
        </w:rPr>
        <w:t>(tr</w:t>
      </w:r>
      <w:r>
        <w:rPr/>
        <w:t xml:space="preserve">avel </w:t>
      </w:r>
      <w:r>
        <w:rPr>
          <w:b/>
        </w:rPr>
        <w:t>adva</w:t>
      </w:r>
      <w:r>
        <w:rPr/>
        <w:t xml:space="preserve">nces) </w:t>
      </w:r>
      <w:r>
        <w:rPr>
          <w:b/>
        </w:rPr>
        <w:t>to</w:t>
      </w:r>
      <w:r>
        <w:rPr/>
        <w:t xml:space="preserve">tal </w:t>
      </w:r>
      <w:r>
        <w:rPr>
          <w:b/>
        </w:rPr>
        <w:t>$8,</w:t>
      </w:r>
      <w:r>
        <w:rPr/>
        <w:t xml:space="preserve">700. </w:t>
      </w:r>
    </w:p>
    <w:p>
      <w:r>
        <w:rPr>
          <w:b/>
        </w:rPr>
        <w:t>Tra</w:t>
      </w:r>
      <w:r>
        <w:rPr/>
        <w:t xml:space="preserve">ding </w:t>
      </w:r>
      <w:r>
        <w:rPr>
          <w:b/>
        </w:rPr>
        <w:t>inves</w:t>
      </w:r>
      <w:r>
        <w:rPr/>
        <w:t xml:space="preserve">tments </w:t>
      </w:r>
      <w:r>
        <w:rPr>
          <w:b/>
        </w:rPr>
        <w:t>he</w:t>
      </w:r>
      <w:r>
        <w:rPr/>
        <w:t xml:space="preserve">ld </w:t>
      </w:r>
      <w:r>
        <w:rPr>
          <w:b/>
        </w:rPr>
        <w:t>b</w:t>
      </w:r>
      <w:r>
        <w:rPr/>
        <w:t xml:space="preserve">y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inc</w:t>
      </w:r>
      <w:r>
        <w:rPr/>
        <w:t xml:space="preserve">lude </w:t>
      </w:r>
      <w:r>
        <w:rPr>
          <w:b/>
        </w:rPr>
        <w:t>$25</w:t>
      </w:r>
      <w:r>
        <w:rPr/>
        <w:t xml:space="preserve">,000 </w:t>
      </w:r>
      <w:r>
        <w:rPr>
          <w:b/>
        </w:rPr>
        <w:t>i</w:t>
      </w:r>
      <w:r>
        <w:rPr/>
        <w:t xml:space="preserve">n </w:t>
      </w:r>
      <w:r>
        <w:rPr>
          <w:b/>
        </w:rPr>
      </w:r>
      <w:r>
        <w:rPr/>
        <w:t xml:space="preserve">a </w:t>
      </w:r>
      <w:r>
        <w:rPr>
          <w:b/>
        </w:rPr>
        <w:t>te</w:t>
      </w:r>
      <w:r>
        <w:rPr/>
        <w:t xml:space="preserve">rm </w:t>
      </w:r>
      <w:r>
        <w:rPr>
          <w:b/>
        </w:rPr>
        <w:t>dep</w:t>
      </w:r>
      <w:r>
        <w:rPr/>
        <w:t xml:space="preserve">osit </w:t>
      </w:r>
      <w:r>
        <w:rPr>
          <w:b/>
        </w:rPr>
        <w:t>matu</w:t>
      </w:r>
      <w:r>
        <w:rPr/>
        <w:t xml:space="preserve">ring </w:t>
      </w:r>
      <w:r>
        <w:rPr>
          <w:b/>
        </w:rPr>
        <w:t>i</w:t>
      </w:r>
      <w:r>
        <w:rPr/>
        <w:t xml:space="preserve">n </w:t>
      </w:r>
      <w:r>
        <w:rPr>
          <w:b/>
        </w:rPr>
        <w:t>1</w:t>
      </w:r>
      <w:r>
        <w:rPr/>
        <w:t xml:space="preserve">20 </w:t>
      </w:r>
      <w:r>
        <w:rPr>
          <w:b/>
        </w:rPr>
        <w:t>da</w:t>
      </w:r>
      <w:r>
        <w:rPr/>
        <w:t xml:space="preserve">ys, </w:t>
      </w:r>
      <w:r>
        <w:rPr>
          <w:b/>
        </w:rPr>
      </w:r>
      <w:r>
        <w:rPr/>
        <w:t xml:space="preserve">a </w:t>
      </w:r>
      <w:r>
        <w:rPr>
          <w:b/>
        </w:rPr>
        <w:t>Gover</w:t>
      </w:r>
      <w:r>
        <w:rPr/>
        <w:t xml:space="preserve">nment </w:t>
      </w:r>
      <w:r>
        <w:rPr>
          <w:b/>
        </w:rPr>
        <w:t>o</w:t>
      </w:r>
      <w:r>
        <w:rPr/>
        <w:t xml:space="preserve">f </w:t>
      </w:r>
      <w:r>
        <w:rPr>
          <w:b/>
        </w:rPr>
        <w:t>Can</w:t>
      </w:r>
      <w:r>
        <w:rPr/>
        <w:t xml:space="preserve">ada </w:t>
      </w:r>
      <w:r>
        <w:rPr>
          <w:b/>
        </w:rPr>
        <w:t>bo</w:t>
      </w:r>
      <w:r>
        <w:rPr/>
        <w:t xml:space="preserve">nd </w:t>
      </w:r>
      <w:r>
        <w:rPr>
          <w:b/>
        </w:rPr>
        <w:t>f</w:t>
      </w:r>
      <w:r>
        <w:rPr/>
        <w:t xml:space="preserve">or </w:t>
      </w:r>
      <w:r>
        <w:rPr>
          <w:b/>
        </w:rPr>
        <w:t>$50</w:t>
      </w:r>
      <w:r>
        <w:rPr/>
        <w:t xml:space="preserve">,000 </w:t>
      </w:r>
      <w:r>
        <w:rPr>
          <w:b/>
        </w:rPr>
        <w:t>th</w:t>
      </w:r>
      <w:r>
        <w:rPr/>
        <w:t xml:space="preserve">at </w:t>
      </w:r>
      <w:r>
        <w:rPr>
          <w:b/>
        </w:rPr>
        <w:t>fa</w:t>
      </w:r>
      <w:r>
        <w:rPr/>
        <w:t xml:space="preserve">lls </w:t>
      </w:r>
      <w:r>
        <w:rPr>
          <w:b/>
        </w:rPr>
        <w:t>d</w:t>
      </w:r>
      <w:r>
        <w:rPr/>
        <w:t xml:space="preserve">ue </w:t>
      </w:r>
      <w:r>
        <w:rPr>
          <w:b/>
        </w:rPr>
        <w:t>i</w:t>
      </w:r>
      <w:r>
        <w:rPr/>
        <w:t xml:space="preserve">n </w:t>
      </w:r>
      <w:r>
        <w:rPr>
          <w:b/>
        </w:rPr>
        <w:t>3</w:t>
      </w:r>
      <w:r>
        <w:rPr/>
        <w:t xml:space="preserve">0 </w:t>
      </w:r>
      <w:r>
        <w:rPr>
          <w:b/>
        </w:rPr>
        <w:t>da</w:t>
      </w:r>
      <w:r>
        <w:rPr/>
        <w:t xml:space="preserve">ys, </w:t>
      </w:r>
      <w:r>
        <w:rPr>
          <w:b/>
        </w:rPr>
        <w:t>a</w:t>
      </w:r>
      <w:r>
        <w:rPr/>
        <w:t xml:space="preserve">nd </w:t>
      </w:r>
      <w:r>
        <w:rPr>
          <w:b/>
        </w:rPr>
        <w:t>$36</w:t>
      </w:r>
      <w:r>
        <w:rPr/>
        <w:t xml:space="preserve">,000 </w:t>
      </w:r>
      <w:r>
        <w:rPr>
          <w:b/>
        </w:rPr>
        <w:t>i</w:t>
      </w:r>
      <w:r>
        <w:rPr/>
        <w:t xml:space="preserve">n </w:t>
      </w:r>
      <w:r>
        <w:rPr>
          <w:b/>
        </w:rPr>
        <w:t>sha</w:t>
      </w:r>
      <w:r>
        <w:rPr/>
        <w:t xml:space="preserve">res </w:t>
      </w:r>
      <w:r>
        <w:rPr>
          <w:b/>
        </w:rPr>
        <w:t>o</w:t>
      </w:r>
      <w:r>
        <w:rPr/>
        <w:t xml:space="preserve">f </w:t>
      </w:r>
      <w:r>
        <w:rPr>
          <w:b/>
        </w:rPr>
        <w:t>Lob</w:t>
      </w:r>
      <w:r>
        <w:rPr/>
        <w:t xml:space="preserve">law </w:t>
      </w:r>
      <w:r>
        <w:rPr>
          <w:b/>
        </w:rPr>
        <w:t>Comp</w:t>
      </w:r>
      <w:r>
        <w:rPr/>
        <w:t xml:space="preserve">anies </w:t>
      </w:r>
      <w:r>
        <w:rPr>
          <w:b/>
        </w:rPr>
        <w:t>Limi</w:t>
      </w:r>
      <w:r>
        <w:rPr/>
        <w:t xml:space="preserve">ted. </w:t>
      </w:r>
    </w:p>
    <w:p>
      <w:r>
        <w:rPr>
          <w:b/>
        </w:rPr>
        <w:t>T</w:t>
      </w:r>
      <w:r>
        <w:rPr/>
        <w:t xml:space="preserve">he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h</w:t>
      </w:r>
      <w:r>
        <w:rPr/>
        <w:t xml:space="preserve">as </w:t>
      </w:r>
      <w:r>
        <w:rPr>
          <w:b/>
        </w:rPr>
        <w:t>$1,</w:t>
      </w:r>
      <w:r>
        <w:rPr/>
        <w:t xml:space="preserve">230 </w:t>
      </w:r>
      <w:r>
        <w:rPr>
          <w:b/>
        </w:rPr>
        <w:t>o</w:t>
      </w:r>
      <w:r>
        <w:rPr/>
        <w:t xml:space="preserve">f </w:t>
      </w:r>
      <w:r>
        <w:rPr>
          <w:b/>
        </w:rPr>
        <w:t>N</w:t>
      </w:r>
      <w:r>
        <w:rPr/>
        <w:t xml:space="preserve">SF </w:t>
      </w:r>
      <w:r>
        <w:rPr>
          <w:b/>
        </w:rPr>
        <w:t>che</w:t>
      </w:r>
      <w:r>
        <w:rPr/>
        <w:t xml:space="preserve">ques </w:t>
      </w:r>
      <w:r>
        <w:rPr>
          <w:b/>
        </w:rPr>
        <w:t>fr</w:t>
      </w:r>
      <w:r>
        <w:rPr/>
        <w:t xml:space="preserve">om </w:t>
      </w:r>
      <w:r>
        <w:rPr>
          <w:b/>
        </w:rPr>
        <w:t>cust</w:t>
      </w:r>
      <w:r>
        <w:rPr/>
        <w:t xml:space="preserve">omers </w:t>
      </w:r>
      <w:r>
        <w:rPr>
          <w:b/>
        </w:rPr>
        <w:t>th</w:t>
      </w:r>
      <w:r>
        <w:rPr/>
        <w:t xml:space="preserve">at </w:t>
      </w:r>
      <w:r>
        <w:rPr>
          <w:b/>
        </w:rPr>
        <w:t>we</w:t>
      </w:r>
      <w:r>
        <w:rPr/>
        <w:t xml:space="preserve">re </w:t>
      </w:r>
      <w:r>
        <w:rPr>
          <w:b/>
        </w:rPr>
        <w:t>retu</w:t>
      </w:r>
      <w:r>
        <w:rPr/>
        <w:t xml:space="preserve">rned </w:t>
      </w:r>
      <w:r>
        <w:rPr>
          <w:b/>
        </w:rPr>
        <w:t>b</w:t>
      </w:r>
      <w:r>
        <w:rPr/>
        <w:t xml:space="preserve">y </w:t>
      </w:r>
      <w:r>
        <w:rPr>
          <w:b/>
        </w:rPr>
        <w:t>t</w:t>
      </w:r>
      <w:r>
        <w:rPr/>
        <w:t xml:space="preserve">he </w:t>
      </w:r>
      <w:r>
        <w:rPr>
          <w:b/>
        </w:rPr>
        <w:t>ba</w:t>
      </w:r>
      <w:r>
        <w:rPr/>
        <w:t xml:space="preserve">nk. </w:t>
      </w:r>
      <w:r>
        <w:rPr>
          <w:b/>
        </w:rPr>
        <w:t>N</w:t>
      </w:r>
      <w:r>
        <w:rPr/>
        <w:t xml:space="preserve">SF </w:t>
      </w:r>
      <w:r>
        <w:rPr>
          <w:b/>
        </w:rPr>
        <w:t>fe</w:t>
      </w:r>
      <w:r>
        <w:rPr/>
        <w:t xml:space="preserve">es </w:t>
      </w:r>
      <w:r>
        <w:rPr>
          <w:b/>
        </w:rPr>
        <w:t>cha</w:t>
      </w:r>
      <w:r>
        <w:rPr/>
        <w:t xml:space="preserve">rged </w:t>
      </w:r>
      <w:r>
        <w:rPr>
          <w:b/>
        </w:rPr>
        <w:t>b</w:t>
      </w:r>
      <w:r>
        <w:rPr/>
        <w:t xml:space="preserve">y </w:t>
      </w:r>
      <w:r>
        <w:rPr>
          <w:b/>
        </w:rPr>
        <w:t>t</w:t>
      </w:r>
      <w:r>
        <w:rPr/>
        <w:t xml:space="preserve">he </w:t>
      </w:r>
      <w:r>
        <w:rPr>
          <w:b/>
        </w:rPr>
        <w:t>ba</w:t>
      </w:r>
      <w:r>
        <w:rPr/>
        <w:t xml:space="preserve">nk </w:t>
      </w:r>
      <w:r>
        <w:rPr>
          <w:b/>
        </w:rPr>
        <w:t>tot</w:t>
      </w:r>
      <w:r>
        <w:rPr/>
        <w:t xml:space="preserve">aled </w:t>
      </w:r>
      <w:r>
        <w:rPr>
          <w:b/>
        </w:rPr>
        <w:t>$5</w:t>
      </w:r>
      <w:r>
        <w:rPr/>
        <w:t xml:space="preserve">5. </w:t>
      </w:r>
    </w:p>
    <w:p>
      <w:r>
        <w:rPr>
          <w:b/>
        </w:rPr>
        <w:t>Requ</w:t>
      </w:r>
      <w:r>
        <w:rPr/>
        <w:t xml:space="preserve">ired: </w:t>
      </w:r>
    </w:p>
    <w:p>
      <w:r>
        <w:rPr>
          <w:b/>
        </w:rPr>
        <w:t>Dete</w:t>
      </w:r>
      <w:r>
        <w:rPr/>
        <w:t xml:space="preserve">rmine </w:t>
      </w:r>
      <w:r>
        <w:rPr>
          <w:b/>
        </w:rPr>
        <w:t>wh</w:t>
      </w:r>
      <w:r>
        <w:rPr/>
        <w:t xml:space="preserve">at </w:t>
      </w:r>
      <w:r>
        <w:rPr>
          <w:b/>
        </w:rPr>
        <w:t>it</w:t>
      </w:r>
      <w:r>
        <w:rPr/>
        <w:t xml:space="preserve">ems </w:t>
      </w:r>
      <w:r>
        <w:rPr>
          <w:b/>
        </w:rPr>
        <w:t>lis</w:t>
      </w:r>
      <w:r>
        <w:rPr/>
        <w:t xml:space="preserve">ted </w:t>
      </w:r>
      <w:r>
        <w:rPr>
          <w:b/>
        </w:rPr>
        <w:t>a</w:t>
      </w:r>
      <w:r>
        <w:rPr/>
        <w:t xml:space="preserve">re </w:t>
      </w:r>
      <w:r>
        <w:rPr>
          <w:b/>
        </w:rPr>
        <w:t>ca</w:t>
      </w:r>
      <w:r>
        <w:rPr/>
        <w:t xml:space="preserve">sh </w:t>
      </w:r>
      <w:r>
        <w:rPr>
          <w:b/>
        </w:rPr>
        <w:t>a</w:t>
      </w:r>
      <w:r>
        <w:rPr/>
        <w:t xml:space="preserve">nd </w:t>
      </w:r>
      <w:r>
        <w:rPr>
          <w:b/>
        </w:rPr>
        <w:t>wh</w:t>
      </w:r>
      <w:r>
        <w:rPr/>
        <w:t xml:space="preserve">ich </w:t>
      </w:r>
      <w:r>
        <w:rPr>
          <w:b/>
        </w:rPr>
        <w:t>ca</w:t>
      </w:r>
      <w:r>
        <w:rPr/>
        <w:t xml:space="preserve">sh </w:t>
      </w:r>
      <w:r>
        <w:rPr>
          <w:b/>
        </w:rPr>
        <w:t>equiva</w:t>
      </w:r>
      <w:r>
        <w:rPr/>
        <w:t xml:space="preserve">lents. </w:t>
      </w:r>
    </w:p>
    <w:p>
      <w:r>
        <w:rPr>
          <w:b/>
        </w:rPr>
        <w:t>Wh</w:t>
      </w:r>
      <w:r>
        <w:rPr/>
        <w:t xml:space="preserve">at </w:t>
      </w:r>
      <w:r>
        <w:rPr>
          <w:b/>
        </w:rPr>
        <w:t>comb</w:t>
      </w:r>
      <w:r>
        <w:rPr/>
        <w:t xml:space="preserve">ined </w:t>
      </w:r>
      <w:r>
        <w:rPr>
          <w:b/>
        </w:rPr>
        <w:t>amo</w:t>
      </w:r>
      <w:r>
        <w:rPr/>
        <w:t xml:space="preserve">unt </w:t>
      </w:r>
      <w:r>
        <w:rPr>
          <w:b/>
        </w:rPr>
        <w:t>wo</w:t>
      </w:r>
      <w:r>
        <w:rPr/>
        <w:t xml:space="preserve">uld </w:t>
      </w:r>
      <w:r>
        <w:rPr>
          <w:b/>
        </w:rPr>
        <w:t>b</w:t>
      </w:r>
      <w:r>
        <w:rPr/>
        <w:t xml:space="preserve">e </w:t>
      </w:r>
      <w:r>
        <w:rPr>
          <w:b/>
        </w:rPr>
        <w:t>repo</w:t>
      </w:r>
      <w:r>
        <w:rPr/>
        <w:t xml:space="preserve">rted </w:t>
      </w:r>
      <w:r>
        <w:rPr>
          <w:b/>
        </w:rPr>
        <w:t>a</w:t>
      </w:r>
      <w:r>
        <w:rPr/>
        <w:t xml:space="preserve">s </w:t>
      </w:r>
      <w:r>
        <w:rPr>
          <w:b/>
        </w:rPr>
        <w:t>ca</w:t>
      </w:r>
      <w:r>
        <w:rPr/>
        <w:t xml:space="preserve">sh </w:t>
      </w:r>
      <w:r>
        <w:rPr>
          <w:b/>
        </w:rPr>
        <w:t>a</w:t>
      </w:r>
      <w:r>
        <w:rPr/>
        <w:t xml:space="preserve">nd </w:t>
      </w:r>
      <w:r>
        <w:rPr>
          <w:b/>
        </w:rPr>
        <w:t>ca</w:t>
      </w:r>
      <w:r>
        <w:rPr/>
        <w:t xml:space="preserve">sh </w:t>
      </w:r>
      <w:r>
        <w:rPr>
          <w:b/>
        </w:rPr>
        <w:t>equiv</w:t>
      </w:r>
      <w:r>
        <w:rPr/>
        <w:t xml:space="preserve">alents </w:t>
      </w:r>
      <w:r>
        <w:rPr>
          <w:b/>
        </w:rPr>
        <w:t>o</w:t>
      </w:r>
      <w:r>
        <w:rPr/>
        <w:t xml:space="preserve">n </w:t>
      </w:r>
      <w:r>
        <w:rPr>
          <w:b/>
        </w:rPr>
        <w:t>fina</w:t>
      </w:r>
      <w:r>
        <w:rPr/>
        <w:t xml:space="preserve">ncial </w:t>
      </w:r>
      <w:r>
        <w:rPr>
          <w:b/>
        </w:rPr>
        <w:t>state</w:t>
      </w:r>
      <w:r>
        <w:rPr/>
        <w:t xml:space="preserve">ments? </w:t>
      </w:r>
    </w:p>
    <w:p>
      <w:r>
        <w:rPr>
          <w:b/>
        </w:rPr>
        <w:t>Iden</w:t>
      </w:r>
      <w:r>
        <w:rPr/>
        <w:t xml:space="preserve">tify </w:t>
      </w:r>
      <w:r>
        <w:rPr>
          <w:b/>
        </w:rPr>
        <w:t>wh</w:t>
      </w:r>
      <w:r>
        <w:rPr/>
        <w:t xml:space="preserve">ere </w:t>
      </w:r>
      <w:r>
        <w:rPr>
          <w:b/>
        </w:rPr>
        <w:t>it</w:t>
      </w:r>
      <w:r>
        <w:rPr/>
        <w:t xml:space="preserve">ems </w:t>
      </w:r>
      <w:r>
        <w:rPr>
          <w:b/>
        </w:rPr>
        <w:t>th</w:t>
      </w:r>
      <w:r>
        <w:rPr/>
        <w:t xml:space="preserve">at </w:t>
      </w:r>
      <w:r>
        <w:rPr>
          <w:b/>
        </w:rPr>
        <w:t>a</w:t>
      </w:r>
      <w:r>
        <w:rPr/>
        <w:t xml:space="preserve">re </w:t>
      </w:r>
      <w:r>
        <w:rPr>
          <w:b/>
        </w:rPr>
        <w:t>n</w:t>
      </w:r>
      <w:r>
        <w:rPr/>
        <w:t xml:space="preserve">ot </w:t>
      </w:r>
      <w:r>
        <w:rPr>
          <w:b/>
        </w:rPr>
        <w:t>ca</w:t>
      </w:r>
      <w:r>
        <w:rPr/>
        <w:t xml:space="preserve">sh </w:t>
      </w:r>
      <w:r>
        <w:rPr>
          <w:b/>
        </w:rPr>
        <w:t>a</w:t>
      </w:r>
      <w:r>
        <w:rPr/>
        <w:t xml:space="preserve">nd </w:t>
      </w:r>
      <w:r>
        <w:rPr>
          <w:b/>
        </w:rPr>
        <w:t>ca</w:t>
      </w:r>
      <w:r>
        <w:rPr/>
        <w:t xml:space="preserve">sh </w:t>
      </w:r>
      <w:r>
        <w:rPr>
          <w:b/>
        </w:rPr>
        <w:t>equiv</w:t>
      </w:r>
      <w:r>
        <w:rPr/>
        <w:t xml:space="preserve">alents </w:t>
      </w:r>
      <w:r>
        <w:rPr>
          <w:b/>
        </w:rPr>
        <w:t>wo</w:t>
      </w:r>
      <w:r>
        <w:rPr/>
        <w:t xml:space="preserve">uld </w:t>
      </w:r>
      <w:r>
        <w:rPr>
          <w:b/>
        </w:rPr>
        <w:t>b</w:t>
      </w:r>
      <w:r>
        <w:rPr/>
        <w:t xml:space="preserve">e </w:t>
      </w:r>
      <w:r>
        <w:rPr>
          <w:b/>
        </w:rPr>
        <w:t>reco</w:t>
      </w:r>
      <w:r>
        <w:rPr/>
        <w:t xml:space="preserve">rded. </w:t>
      </w:r>
    </w:p>
    <w:p/>
    <w:p>
      <w:r>
        <w:rPr>
          <w:b/>
        </w:rPr>
        <w:t>Ba</w:t>
      </w:r>
      <w:r>
        <w:rPr/>
        <w:t xml:space="preserve">nk </w:t>
      </w:r>
      <w:r>
        <w:rPr>
          <w:b/>
        </w:rPr>
        <w:t>Reconci</w:t>
      </w:r>
      <w:r>
        <w:rPr/>
        <w:t xml:space="preserve">liations </w:t>
      </w:r>
    </w:p>
    <w:p>
      <w:r>
        <w:rPr>
          <w:b/>
        </w:rPr>
      </w:r>
      <w:r>
        <w:rPr/>
        <w:t xml:space="preserve">A </w:t>
      </w:r>
      <w:r>
        <w:rPr>
          <w:b/>
        </w:rPr>
        <w:t>ba</w:t>
      </w:r>
      <w:r>
        <w:rPr/>
        <w:t xml:space="preserve">nk </w:t>
      </w:r>
      <w:r>
        <w:rPr>
          <w:b/>
        </w:rPr>
        <w:t>reconci</w:t>
      </w:r>
      <w:r>
        <w:rPr/>
        <w:t xml:space="preserve">liation </w:t>
      </w:r>
      <w:r>
        <w:rPr>
          <w:b/>
        </w:rPr>
        <w:t>i</w:t>
      </w:r>
      <w:r>
        <w:rPr/>
        <w:t xml:space="preserve">s </w:t>
      </w:r>
      <w:r>
        <w:rPr>
          <w:b/>
        </w:rPr>
        <w:t>a</w:t>
      </w:r>
      <w:r>
        <w:rPr/>
        <w:t xml:space="preserve">n </w:t>
      </w:r>
      <w:r>
        <w:rPr>
          <w:b/>
        </w:rPr>
        <w:t>inte</w:t>
      </w:r>
      <w:r>
        <w:rPr/>
        <w:t xml:space="preserve">rnal </w:t>
      </w:r>
      <w:r>
        <w:rPr>
          <w:b/>
        </w:rPr>
        <w:t>con</w:t>
      </w:r>
      <w:r>
        <w:rPr/>
        <w:t xml:space="preserve">trol </w:t>
      </w:r>
      <w:r>
        <w:rPr>
          <w:b/>
        </w:rPr>
        <w:t>docu</w:t>
      </w:r>
      <w:r>
        <w:rPr/>
        <w:t xml:space="preserve">ment </w:t>
      </w:r>
      <w:r>
        <w:rPr>
          <w:b/>
        </w:rPr>
      </w:r>
      <w:r>
        <w:rPr/>
        <w:t xml:space="preserve">. </w:t>
      </w:r>
      <w:r>
        <w:rPr>
          <w:b/>
        </w:rPr>
        <w:t>T</w:t>
      </w:r>
      <w:r>
        <w:rPr/>
        <w:t xml:space="preserve">o </w:t>
      </w:r>
      <w:r>
        <w:rPr>
          <w:b/>
        </w:rPr>
        <w:t>ens</w:t>
      </w:r>
      <w:r>
        <w:rPr/>
        <w:t xml:space="preserve">ure </w:t>
      </w:r>
      <w:r>
        <w:rPr>
          <w:b/>
        </w:rPr>
        <w:t>th</w:t>
      </w:r>
      <w:r>
        <w:rPr/>
        <w:t xml:space="preserve">at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rec</w:t>
      </w:r>
      <w:r>
        <w:rPr/>
        <w:t xml:space="preserve">ords </w:t>
      </w:r>
      <w:r>
        <w:rPr>
          <w:b/>
        </w:rPr>
        <w:t>a</w:t>
      </w:r>
      <w:r>
        <w:rPr/>
        <w:t xml:space="preserve">re </w:t>
      </w:r>
      <w:r>
        <w:rPr>
          <w:b/>
        </w:rPr>
        <w:t>cor</w:t>
      </w:r>
      <w:r>
        <w:rPr/>
        <w:t xml:space="preserve">rect </w:t>
      </w:r>
      <w:r>
        <w:rPr>
          <w:b/>
        </w:rPr>
        <w:t>a</w:t>
      </w:r>
      <w:r>
        <w:rPr/>
        <w:t xml:space="preserve">nd </w:t>
      </w:r>
      <w:r>
        <w:rPr>
          <w:b/>
        </w:rPr>
        <w:t>c</w:t>
      </w:r>
      <w:r>
        <w:rPr/>
        <w:t xml:space="preserve">om </w:t>
      </w:r>
      <w:r>
        <w:rPr>
          <w:b/>
        </w:rPr>
        <w:t>ple</w:t>
      </w:r>
      <w:r>
        <w:rPr/>
        <w:t xml:space="preserve">te,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comp</w:t>
      </w:r>
      <w:r>
        <w:rPr/>
        <w:t xml:space="preserve">ares </w:t>
      </w:r>
      <w:r>
        <w:rPr>
          <w:b/>
        </w:rPr>
        <w:t>i</w:t>
      </w:r>
      <w:r>
        <w:rPr/>
        <w:t xml:space="preserve">ts </w:t>
      </w:r>
      <w:r>
        <w:rPr>
          <w:b/>
        </w:rPr>
        <w:t>led</w:t>
      </w:r>
      <w:r>
        <w:rPr/>
        <w:t xml:space="preserve">ger </w:t>
      </w:r>
      <w:r>
        <w:rPr>
          <w:b/>
        </w:rPr>
        <w:t>ent</w:t>
      </w:r>
      <w:r>
        <w:rPr/>
        <w:t xml:space="preserve">ries </w:t>
      </w:r>
      <w:r>
        <w:rPr>
          <w:b/>
        </w:rPr>
        <w:t>t</w:t>
      </w:r>
      <w:r>
        <w:rPr/>
        <w:t xml:space="preserve">o </w:t>
      </w:r>
      <w:r>
        <w:rPr>
          <w:b/>
        </w:rPr>
      </w:r>
      <w:r>
        <w:rPr/>
        <w:t xml:space="preserve">a </w:t>
      </w:r>
      <w:r>
        <w:rPr>
          <w:b/>
        </w:rPr>
        <w:t>neu</w:t>
      </w:r>
      <w:r>
        <w:rPr/>
        <w:t xml:space="preserve">tral </w:t>
      </w:r>
      <w:r>
        <w:rPr>
          <w:b/>
        </w:rPr>
        <w:t>th</w:t>
      </w:r>
      <w:r>
        <w:rPr/>
        <w:t xml:space="preserve">ird </w:t>
      </w:r>
      <w:r>
        <w:rPr>
          <w:b/>
        </w:rPr>
        <w:t>par</w:t>
      </w:r>
      <w:r>
        <w:rPr/>
        <w:t xml:space="preserve">ty’s </w:t>
      </w:r>
      <w:r>
        <w:rPr>
          <w:b/>
        </w:rPr>
        <w:t>rec</w:t>
      </w:r>
      <w:r>
        <w:rPr/>
        <w:t xml:space="preserve">ords </w:t>
      </w:r>
      <w:r>
        <w:rPr>
          <w:b/>
        </w:rPr>
        <w:t>(t</w:t>
      </w:r>
      <w:r>
        <w:rPr/>
        <w:t xml:space="preserve">he </w:t>
      </w:r>
      <w:r>
        <w:rPr>
          <w:b/>
        </w:rPr>
        <w:t>ban</w:t>
      </w:r>
      <w:r>
        <w:rPr/>
        <w:t xml:space="preserve">ks). </w:t>
      </w:r>
      <w:r>
        <w:rPr>
          <w:b/>
        </w:rPr>
        <w:t>T</w:t>
      </w:r>
      <w:r>
        <w:rPr/>
        <w:t xml:space="preserve">he </w:t>
      </w:r>
      <w:r>
        <w:rPr>
          <w:b/>
        </w:rPr>
        <w:t>ba</w:t>
      </w:r>
      <w:r>
        <w:rPr/>
        <w:t xml:space="preserve">nk </w:t>
      </w:r>
      <w:r>
        <w:rPr>
          <w:b/>
        </w:rPr>
        <w:t>reconci</w:t>
      </w:r>
      <w:r>
        <w:rPr/>
        <w:t xml:space="preserve">liation </w:t>
      </w:r>
      <w:r>
        <w:rPr>
          <w:b/>
        </w:rPr>
        <w:t>he</w:t>
      </w:r>
      <w:r>
        <w:rPr/>
        <w:t xml:space="preserve">lps </w:t>
      </w:r>
      <w:r>
        <w:rPr>
          <w:b/>
        </w:rPr>
        <w:t>t</w:t>
      </w:r>
      <w:r>
        <w:rPr/>
        <w:t xml:space="preserve">he </w:t>
      </w:r>
      <w:r>
        <w:rPr>
          <w:b/>
        </w:rPr>
        <w:t>com</w:t>
      </w:r>
      <w:r>
        <w:rPr/>
        <w:t xml:space="preserve">pany </w:t>
      </w:r>
      <w:r>
        <w:rPr>
          <w:b/>
        </w:rPr>
        <w:t>t</w:t>
      </w:r>
      <w:r>
        <w:rPr/>
        <w:t xml:space="preserve">o </w:t>
      </w:r>
      <w:r>
        <w:rPr>
          <w:b/>
        </w:rPr>
        <w:t>cor</w:t>
      </w:r>
      <w:r>
        <w:rPr/>
        <w:t xml:space="preserve">rect </w:t>
      </w:r>
      <w:r>
        <w:rPr>
          <w:b/>
        </w:rPr>
        <w:t>i</w:t>
      </w:r>
      <w:r>
        <w:rPr/>
        <w:t xml:space="preserve">ts </w:t>
      </w:r>
      <w:r>
        <w:rPr>
          <w:b/>
        </w:rPr>
        <w:t>rec</w:t>
      </w:r>
      <w:r>
        <w:rPr/>
        <w:t xml:space="preserve">ords </w:t>
      </w:r>
      <w:r>
        <w:rPr>
          <w:b/>
        </w:rPr>
        <w:t>thr</w:t>
      </w:r>
      <w:r>
        <w:rPr/>
        <w:t xml:space="preserve">ough </w:t>
      </w:r>
      <w:r>
        <w:rPr>
          <w:b/>
        </w:rPr>
        <w:t>jou</w:t>
      </w:r>
      <w:r>
        <w:rPr/>
        <w:t xml:space="preserve">rnal </w:t>
      </w:r>
      <w:r>
        <w:rPr>
          <w:b/>
        </w:rPr>
        <w:t>entr</w:t>
      </w:r>
      <w:r>
        <w:rPr/>
        <w:t xml:space="preserve">ies. </w:t>
      </w:r>
    </w:p>
    <w:p>
      <w:r>
        <w:rPr>
          <w:b/>
        </w:rPr>
        <w:t>Recon</w:t>
      </w:r>
      <w:r>
        <w:rPr/>
        <w:t xml:space="preserve">ciling </w:t>
      </w:r>
      <w:r>
        <w:rPr>
          <w:b/>
        </w:rPr>
        <w:t>it</w:t>
      </w:r>
      <w:r>
        <w:rPr/>
        <w:t xml:space="preserve">ems </w:t>
      </w:r>
      <w:r>
        <w:rPr>
          <w:b/>
        </w:rPr>
        <w:t>p</w:t>
      </w:r>
      <w:r>
        <w:rPr/>
        <w:t xml:space="preserve">er </w:t>
      </w:r>
      <w:r>
        <w:rPr>
          <w:b/>
        </w:rPr>
        <w:t>ba</w:t>
      </w:r>
      <w:r>
        <w:rPr/>
        <w:t xml:space="preserve">nk </w:t>
      </w:r>
      <w:r>
        <w:rPr>
          <w:b/>
        </w:rPr>
        <w:t>(stat</w:t>
      </w:r>
      <w:r>
        <w:rPr/>
        <w:t xml:space="preserve">ement </w:t>
      </w:r>
      <w:r>
        <w:rPr>
          <w:b/>
        </w:rPr>
        <w:t>bala</w:t>
      </w:r>
      <w:r>
        <w:rPr/>
        <w:t xml:space="preserve">nce): </w:t>
      </w:r>
    </w:p>
    <w:p>
      <w:r>
        <w:rPr>
          <w:b/>
        </w:rPr>
        <w:t>St</w:t>
      </w:r>
      <w:r>
        <w:rPr/>
        <w:t xml:space="preserve">art </w:t>
      </w:r>
      <w:r>
        <w:rPr>
          <w:b/>
        </w:rPr>
        <w:t>wi</w:t>
      </w:r>
      <w:r>
        <w:rPr/>
        <w:t xml:space="preserve">th </w:t>
      </w:r>
      <w:r>
        <w:rPr>
          <w:b/>
        </w:rPr>
        <w:t>Stat</w:t>
      </w:r>
      <w:r>
        <w:rPr/>
        <w:t xml:space="preserve">ement </w:t>
      </w:r>
      <w:r>
        <w:rPr>
          <w:b/>
        </w:rPr>
        <w:t>Bala</w:t>
      </w:r>
      <w:r>
        <w:rPr/>
        <w:t xml:space="preserve">nce: </w:t>
      </w:r>
      <w:r>
        <w:rPr>
          <w:b/>
        </w:rPr>
        <w:t>$X</w:t>
      </w:r>
      <w:r>
        <w:rPr/>
        <w:t xml:space="preserve">XX </w:t>
      </w:r>
    </w:p>
    <w:p>
      <w:r>
        <w:rPr>
          <w:b/>
        </w:rPr>
        <w:t>Depo</w:t>
      </w:r>
      <w:r>
        <w:rPr/>
        <w:t xml:space="preserve">sits </w:t>
      </w:r>
      <w:r>
        <w:rPr>
          <w:b/>
        </w:rPr>
        <w:t>i</w:t>
      </w:r>
      <w:r>
        <w:rPr/>
        <w:t xml:space="preserve">n </w:t>
      </w:r>
      <w:r>
        <w:rPr>
          <w:b/>
        </w:rPr>
        <w:t>tra</w:t>
      </w:r>
      <w:r>
        <w:rPr/>
        <w:t xml:space="preserve">nsit </w:t>
      </w:r>
      <w:r>
        <w:rPr>
          <w:b/>
        </w:rPr>
        <w:t>(</w:t>
      </w:r>
      <w:r>
        <w:rPr/>
        <w:t xml:space="preserve">+) </w:t>
      </w:r>
    </w:p>
    <w:p>
      <w:r>
        <w:rPr>
          <w:b/>
        </w:rPr>
        <w:t>Outst</w:t>
      </w:r>
      <w:r>
        <w:rPr/>
        <w:t xml:space="preserve">anding </w:t>
      </w:r>
      <w:r>
        <w:rPr>
          <w:b/>
        </w:rPr>
        <w:t>che</w:t>
      </w:r>
      <w:r>
        <w:rPr/>
        <w:t xml:space="preserve">ques </w:t>
      </w:r>
      <w:r>
        <w:rPr>
          <w:b/>
        </w:rPr>
        <w:t>(</w:t>
      </w:r>
      <w:r>
        <w:rPr/>
        <w:t xml:space="preserve">−) </w:t>
      </w:r>
    </w:p>
    <w:p>
      <w:r>
        <w:rPr>
          <w:b/>
        </w:rPr>
        <w:t>Ba</w:t>
      </w:r>
      <w:r>
        <w:rPr/>
        <w:t xml:space="preserve">nk </w:t>
      </w:r>
      <w:r>
        <w:rPr>
          <w:b/>
        </w:rPr>
        <w:t>err</w:t>
      </w:r>
      <w:r>
        <w:rPr/>
        <w:t xml:space="preserve">ors </w:t>
      </w:r>
      <w:r>
        <w:rPr>
          <w:b/>
        </w:rPr>
        <w:t>(</w:t>
      </w:r>
      <w:r>
        <w:rPr/>
        <w:t xml:space="preserve">+ </w:t>
      </w:r>
      <w:r>
        <w:rPr>
          <w:b/>
        </w:rPr>
      </w:r>
      <w:r>
        <w:rPr/>
        <w:t xml:space="preserve">/ </w:t>
      </w:r>
      <w:r>
        <w:rPr>
          <w:b/>
        </w:rPr>
        <w:t>−</w:t>
      </w:r>
      <w:r>
        <w:rPr/>
        <w:t xml:space="preserve">) </w:t>
      </w:r>
    </w:p>
    <w:p>
      <w:r>
        <w:rPr>
          <w:b/>
        </w:rPr>
      </w:r>
      <w:r>
        <w:rPr/>
        <w:t xml:space="preserve">= </w:t>
      </w:r>
      <w:r>
        <w:rPr>
          <w:b/>
        </w:rPr>
        <w:t>Recon</w:t>
      </w:r>
      <w:r>
        <w:rPr/>
        <w:t xml:space="preserve">ciled </w:t>
      </w:r>
      <w:r>
        <w:rPr>
          <w:b/>
        </w:rPr>
        <w:t>Ca</w:t>
      </w:r>
      <w:r>
        <w:rPr/>
        <w:t xml:space="preserve">sh </w:t>
      </w:r>
      <w:r>
        <w:rPr>
          <w:b/>
        </w:rPr>
        <w:t>Bal</w:t>
      </w:r>
      <w:r>
        <w:rPr/>
        <w:t xml:space="preserve">ance </w:t>
      </w:r>
      <w:r>
        <w:rPr>
          <w:b/>
        </w:rPr>
        <w:t>p</w:t>
      </w:r>
      <w:r>
        <w:rPr/>
        <w:t xml:space="preserve">er </w:t>
      </w:r>
      <w:r>
        <w:rPr>
          <w:b/>
        </w:rPr>
        <w:t>Ba</w:t>
      </w:r>
      <w:r>
        <w:rPr/>
        <w:t xml:space="preserve">nk </w:t>
      </w:r>
      <w:r>
        <w:rPr>
          <w:b/>
        </w:rPr>
      </w:r>
      <w:r>
        <w:rPr/>
        <w:t xml:space="preserve">$ </w:t>
      </w:r>
      <w:r>
        <w:rPr>
          <w:b/>
        </w:rPr>
        <w:t>Y</w:t>
      </w:r>
      <w:r>
        <w:rPr/>
        <w:t xml:space="preserve">YY </w:t>
      </w:r>
    </w:p>
    <w:p/>
    <w:p>
      <w:r>
        <w:rPr>
          <w:b/>
        </w:rPr>
        <w:t>Recon</w:t>
      </w:r>
      <w:r>
        <w:rPr/>
        <w:t xml:space="preserve">ciling </w:t>
      </w:r>
      <w:r>
        <w:rPr>
          <w:b/>
        </w:rPr>
        <w:t>it</w:t>
      </w:r>
      <w:r>
        <w:rPr/>
        <w:t xml:space="preserve">ems </w:t>
      </w:r>
      <w:r>
        <w:rPr>
          <w:b/>
        </w:rPr>
        <w:t>p</w:t>
      </w:r>
      <w:r>
        <w:rPr/>
        <w:t xml:space="preserve">er </w:t>
      </w:r>
      <w:r>
        <w:rPr>
          <w:b/>
        </w:rPr>
        <w:t>bo</w:t>
      </w:r>
      <w:r>
        <w:rPr/>
        <w:t xml:space="preserve">ok </w:t>
      </w:r>
      <w:r>
        <w:rPr>
          <w:b/>
        </w:rPr>
        <w:t>(</w:t>
      </w:r>
      <w:r>
        <w:rPr/>
        <w:t xml:space="preserve">GL </w:t>
      </w:r>
      <w:r>
        <w:rPr>
          <w:b/>
        </w:rPr>
        <w:t>bala</w:t>
      </w:r>
      <w:r>
        <w:rPr/>
        <w:t xml:space="preserve">nce): </w:t>
      </w:r>
    </w:p>
    <w:p>
      <w:r>
        <w:rPr>
          <w:b/>
        </w:rPr>
        <w:t>St</w:t>
      </w:r>
      <w:r>
        <w:rPr/>
        <w:t xml:space="preserve">art </w:t>
      </w:r>
      <w:r>
        <w:rPr>
          <w:b/>
        </w:rPr>
        <w:t>wi</w:t>
      </w:r>
      <w:r>
        <w:rPr/>
        <w:t xml:space="preserve">th </w:t>
      </w:r>
      <w:r>
        <w:rPr>
          <w:b/>
        </w:rPr>
        <w:t>G</w:t>
      </w:r>
      <w:r>
        <w:rPr/>
        <w:t xml:space="preserve">L </w:t>
      </w:r>
      <w:r>
        <w:rPr>
          <w:b/>
        </w:rPr>
        <w:t>Bala</w:t>
      </w:r>
      <w:r>
        <w:rPr/>
        <w:t xml:space="preserve">nce: </w:t>
      </w:r>
      <w:r>
        <w:rPr>
          <w:b/>
        </w:rPr>
        <w:t>$W</w:t>
      </w:r>
      <w:r>
        <w:rPr/>
        <w:t xml:space="preserve">WW </w:t>
      </w:r>
    </w:p>
    <w:p>
      <w:r>
        <w:rPr>
          <w:b/>
        </w:rPr>
        <w:t>Depo</w:t>
      </w:r>
      <w:r>
        <w:rPr/>
        <w:t xml:space="preserve">sits </w:t>
      </w:r>
      <w:r>
        <w:rPr>
          <w:b/>
        </w:rPr>
        <w:t>sho</w:t>
      </w:r>
      <w:r>
        <w:rPr/>
        <w:t xml:space="preserve">wing </w:t>
      </w:r>
      <w:r>
        <w:rPr>
          <w:b/>
        </w:rPr>
        <w:t>i</w:t>
      </w:r>
      <w:r>
        <w:rPr/>
        <w:t xml:space="preserve">n </w:t>
      </w:r>
      <w:r>
        <w:rPr>
          <w:b/>
        </w:rPr>
        <w:t>Ba</w:t>
      </w:r>
      <w:r>
        <w:rPr/>
        <w:t xml:space="preserve">nk </w:t>
      </w:r>
      <w:r>
        <w:rPr>
          <w:b/>
        </w:rPr>
        <w:t>(</w:t>
      </w:r>
      <w:r>
        <w:rPr/>
        <w:t xml:space="preserve">+) </w:t>
      </w:r>
    </w:p>
    <w:p>
      <w:r>
        <w:rPr>
          <w:b/>
        </w:rPr>
        <w:t>Paym</w:t>
      </w:r>
      <w:r>
        <w:rPr/>
        <w:t xml:space="preserve">ents </w:t>
      </w:r>
      <w:r>
        <w:rPr>
          <w:b/>
        </w:rPr>
        <w:t>sho</w:t>
      </w:r>
      <w:r>
        <w:rPr/>
        <w:t xml:space="preserve">wing </w:t>
      </w:r>
      <w:r>
        <w:rPr>
          <w:b/>
        </w:rPr>
        <w:t>i</w:t>
      </w:r>
      <w:r>
        <w:rPr/>
        <w:t xml:space="preserve">n </w:t>
      </w:r>
      <w:r>
        <w:rPr>
          <w:b/>
        </w:rPr>
        <w:t>Ba</w:t>
      </w:r>
      <w:r>
        <w:rPr/>
        <w:t xml:space="preserve">nk </w:t>
      </w:r>
      <w:r>
        <w:rPr>
          <w:b/>
        </w:rPr>
        <w:t>(</w:t>
      </w:r>
      <w:r>
        <w:rPr/>
        <w:t xml:space="preserve">-) </w:t>
      </w:r>
    </w:p>
    <w:p>
      <w:r>
        <w:rPr>
          <w:b/>
        </w:rPr>
        <w:t>Bo</w:t>
      </w:r>
      <w:r>
        <w:rPr/>
        <w:t xml:space="preserve">ok </w:t>
      </w:r>
      <w:r>
        <w:rPr>
          <w:b/>
        </w:rPr>
        <w:t>err</w:t>
      </w:r>
      <w:r>
        <w:rPr/>
        <w:t xml:space="preserve">ors </w:t>
      </w:r>
      <w:r>
        <w:rPr>
          <w:b/>
        </w:rPr>
        <w:t>(</w:t>
      </w:r>
      <w:r>
        <w:rPr/>
        <w:t xml:space="preserve">+ </w:t>
      </w:r>
      <w:r>
        <w:rPr>
          <w:b/>
        </w:rPr>
      </w:r>
      <w:r>
        <w:rPr/>
        <w:t xml:space="preserve">/ </w:t>
      </w:r>
      <w:r>
        <w:rPr>
          <w:b/>
        </w:rPr>
        <w:t>−</w:t>
      </w:r>
      <w:r>
        <w:rPr/>
        <w:t xml:space="preserve">) </w:t>
      </w:r>
    </w:p>
    <w:p>
      <w:r>
        <w:rPr>
          <w:b/>
        </w:rPr>
      </w:r>
      <w:r>
        <w:rPr/>
        <w:t xml:space="preserve">= </w:t>
      </w:r>
      <w:r>
        <w:rPr>
          <w:b/>
        </w:rPr>
        <w:t>Adju</w:t>
      </w:r>
      <w:r>
        <w:rPr/>
        <w:t xml:space="preserve">sted </w:t>
      </w:r>
      <w:r>
        <w:rPr>
          <w:b/>
        </w:rPr>
        <w:t>Ca</w:t>
      </w:r>
      <w:r>
        <w:rPr/>
        <w:t xml:space="preserve">sh </w:t>
      </w:r>
      <w:r>
        <w:rPr>
          <w:b/>
        </w:rPr>
        <w:t>Bal</w:t>
      </w:r>
      <w:r>
        <w:rPr/>
        <w:t xml:space="preserve">ance </w:t>
      </w:r>
      <w:r>
        <w:rPr>
          <w:b/>
        </w:rPr>
      </w:r>
      <w:r>
        <w:rPr/>
        <w:t xml:space="preserve">$ </w:t>
      </w:r>
      <w:r>
        <w:rPr>
          <w:b/>
        </w:rPr>
        <w:t>Y</w:t>
      </w:r>
      <w:r>
        <w:rPr/>
        <w:t xml:space="preserve">YY </w:t>
      </w:r>
    </w:p>
    <w:p/>
    <w:p/>
    <w:p>
      <w:r>
        <w:rPr>
          <w:b/>
        </w:rPr>
        <w:t>Ques</w:t>
      </w:r>
      <w:r>
        <w:rPr/>
        <w:t xml:space="preserve">tion </w:t>
      </w:r>
      <w:r>
        <w:rPr>
          <w:b/>
        </w:rPr>
      </w:r>
      <w:r>
        <w:rPr/>
        <w:t xml:space="preserve">3 </w:t>
      </w:r>
      <w:r>
        <w:rPr>
          <w:b/>
        </w:rPr>
        <w:t>Ba</w:t>
      </w:r>
      <w:r>
        <w:rPr/>
        <w:t xml:space="preserve">nk </w:t>
      </w:r>
      <w:r>
        <w:rPr>
          <w:b/>
        </w:rPr>
        <w:t>Reconci</w:t>
      </w:r>
      <w:r>
        <w:rPr/>
        <w:t xml:space="preserve">liation </w:t>
      </w:r>
    </w:p>
    <w:p>
      <w:r>
        <w:rPr>
          <w:b/>
        </w:rPr>
        <w:t>Sha</w:t>
      </w:r>
      <w:r>
        <w:rPr/>
        <w:t xml:space="preserve">rper </w:t>
      </w:r>
      <w:r>
        <w:rPr>
          <w:b/>
        </w:rPr>
        <w:t>Manufa</w:t>
      </w:r>
      <w:r>
        <w:rPr/>
        <w:t xml:space="preserve">cturing </w:t>
      </w:r>
      <w:r>
        <w:rPr>
          <w:b/>
        </w:rPr>
        <w:t>Lim</w:t>
      </w:r>
      <w:r>
        <w:rPr/>
        <w:t xml:space="preserve">ited </w:t>
      </w:r>
      <w:r>
        <w:rPr>
          <w:b/>
        </w:rPr>
        <w:t>h</w:t>
      </w:r>
      <w:r>
        <w:rPr/>
        <w:t xml:space="preserve">as </w:t>
      </w:r>
      <w:r>
        <w:rPr>
          <w:b/>
        </w:rPr>
        <w:t>prov</w:t>
      </w:r>
      <w:r>
        <w:rPr/>
        <w:t xml:space="preserve">ided </w:t>
      </w:r>
      <w:r>
        <w:rPr>
          <w:b/>
        </w:rPr>
        <w:t>t</w:t>
      </w:r>
      <w:r>
        <w:rPr/>
        <w:t xml:space="preserve">he </w:t>
      </w:r>
      <w:r>
        <w:rPr>
          <w:b/>
        </w:rPr>
        <w:t>foll</w:t>
      </w:r>
      <w:r>
        <w:rPr/>
        <w:t xml:space="preserve">owing </w:t>
      </w:r>
      <w:r>
        <w:rPr>
          <w:b/>
        </w:rPr>
        <w:t>infor</w:t>
      </w:r>
      <w:r>
        <w:rPr/>
        <w:t xml:space="preserve">mation </w:t>
      </w:r>
      <w:r>
        <w:rPr>
          <w:b/>
        </w:rPr>
        <w:t>f</w:t>
      </w:r>
      <w:r>
        <w:rPr/>
        <w:t xml:space="preserve">or </w:t>
      </w:r>
      <w:r>
        <w:rPr>
          <w:b/>
        </w:rPr>
        <w:t>Ma</w:t>
      </w:r>
      <w:r>
        <w:rPr/>
        <w:t xml:space="preserve">y: </w:t>
      </w:r>
    </w:p>
    <w:p>
      <w:r>
        <w:rPr>
          <w:b/>
        </w:rPr>
        <w:t>Ba</w:t>
      </w:r>
      <w:r>
        <w:rPr/>
        <w:t xml:space="preserve">nk </w:t>
      </w:r>
      <w:r>
        <w:rPr>
          <w:b/>
        </w:rPr>
        <w:t>stat</w:t>
      </w:r>
      <w:r>
        <w:rPr/>
        <w:t xml:space="preserve">ement </w:t>
      </w:r>
    </w:p>
    <w:p>
      <w:r>
        <w:rPr>
          <w:b/>
        </w:rPr>
        <w:t>Ca</w:t>
      </w:r>
      <w:r>
        <w:rPr/>
        <w:t xml:space="preserve">sh </w:t>
      </w:r>
      <w:r>
        <w:rPr>
          <w:b/>
        </w:rPr>
        <w:t>rece</w:t>
      </w:r>
      <w:r>
        <w:rPr/>
        <w:t xml:space="preserve">ipts </w:t>
      </w:r>
      <w:r>
        <w:rPr>
          <w:b/>
        </w:rPr>
        <w:t>Jou</w:t>
      </w:r>
      <w:r>
        <w:rPr/>
        <w:t xml:space="preserve">rnal </w:t>
      </w:r>
    </w:p>
    <w:p>
      <w:r>
        <w:rPr>
          <w:b/>
        </w:rPr>
        <w:t>Ca</w:t>
      </w:r>
      <w:r>
        <w:rPr/>
        <w:t xml:space="preserve">sh </w:t>
      </w:r>
      <w:r>
        <w:rPr>
          <w:b/>
        </w:rPr>
        <w:t>depo</w:t>
      </w:r>
      <w:r>
        <w:rPr/>
        <w:t xml:space="preserve">sits </w:t>
      </w:r>
      <w:r>
        <w:rPr>
          <w:b/>
        </w:rPr>
        <w:t>Jou</w:t>
      </w:r>
      <w:r>
        <w:rPr/>
        <w:t xml:space="preserve">rnal </w:t>
      </w:r>
    </w:p>
    <w:p>
      <w:r>
        <w:rPr>
          <w:b/>
        </w:rPr>
        <w:t>Requ</w:t>
      </w:r>
      <w:r>
        <w:rPr/>
        <w:t xml:space="preserve">ired: </w:t>
      </w:r>
    </w:p>
    <w:p>
      <w:r>
        <w:rPr>
          <w:b/>
        </w:rPr>
        <w:t>Dete</w:t>
      </w:r>
      <w:r>
        <w:rPr/>
        <w:t xml:space="preserve">rmine </w:t>
      </w:r>
      <w:r>
        <w:rPr>
          <w:b/>
        </w:rPr>
        <w:t>t</w:t>
      </w:r>
      <w:r>
        <w:rPr/>
        <w:t xml:space="preserve">he </w:t>
      </w:r>
      <w:r>
        <w:rPr>
          <w:b/>
        </w:rPr>
        <w:t>ba</w:t>
      </w:r>
      <w:r>
        <w:rPr/>
        <w:t xml:space="preserve">nk </w:t>
      </w:r>
      <w:r>
        <w:rPr>
          <w:b/>
        </w:rPr>
        <w:t>bal</w:t>
      </w:r>
      <w:r>
        <w:rPr/>
        <w:t xml:space="preserve">ance </w:t>
      </w:r>
      <w:r>
        <w:rPr>
          <w:b/>
        </w:rPr>
        <w:t>i</w:t>
      </w:r>
      <w:r>
        <w:rPr/>
        <w:t xml:space="preserve">n </w:t>
      </w:r>
      <w:r>
        <w:rPr>
          <w:b/>
        </w:rPr>
        <w:t>t</w:t>
      </w:r>
      <w:r>
        <w:rPr/>
        <w:t xml:space="preserve">he </w:t>
      </w:r>
      <w:r>
        <w:rPr>
          <w:b/>
        </w:rPr>
        <w:t>reco</w:t>
      </w:r>
      <w:r>
        <w:rPr/>
        <w:t xml:space="preserve">rded </w:t>
      </w:r>
      <w:r>
        <w:rPr>
          <w:b/>
        </w:rPr>
        <w:t>led</w:t>
      </w:r>
      <w:r>
        <w:rPr/>
        <w:t xml:space="preserve">ger </w:t>
      </w:r>
      <w:r>
        <w:rPr>
          <w:b/>
        </w:rPr>
        <w:t>ba</w:t>
      </w:r>
      <w:r>
        <w:rPr/>
        <w:t xml:space="preserve">sed </w:t>
      </w:r>
      <w:r>
        <w:rPr>
          <w:b/>
        </w:rPr>
        <w:t>o</w:t>
      </w:r>
      <w:r>
        <w:rPr/>
        <w:t xml:space="preserve">n </w:t>
      </w:r>
      <w:r>
        <w:rPr>
          <w:b/>
        </w:rPr>
        <w:t>t</w:t>
      </w:r>
      <w:r>
        <w:rPr/>
        <w:t xml:space="preserve">he </w:t>
      </w:r>
      <w:r>
        <w:rPr>
          <w:b/>
        </w:rPr>
        <w:t>ch</w:t>
      </w:r>
      <w:r>
        <w:rPr/>
        <w:t xml:space="preserve">equ </w:t>
      </w:r>
      <w:r>
        <w:rPr>
          <w:b/>
        </w:rPr>
      </w:r>
      <w:r>
        <w:rPr/>
        <w:t xml:space="preserve">e </w:t>
      </w:r>
      <w:r>
        <w:rPr>
          <w:b/>
        </w:rPr>
        <w:t>rece</w:t>
      </w:r>
      <w:r>
        <w:rPr/>
        <w:t xml:space="preserve">ipts </w:t>
      </w:r>
      <w:r>
        <w:rPr>
          <w:b/>
        </w:rPr>
        <w:t>sum</w:t>
      </w:r>
      <w:r>
        <w:rPr/>
        <w:t xml:space="preserve">mary </w:t>
      </w:r>
      <w:r>
        <w:rPr>
          <w:b/>
        </w:rPr>
        <w:t>(depo</w:t>
      </w:r>
      <w:r>
        <w:rPr/>
        <w:t xml:space="preserve">sits) </w:t>
      </w:r>
      <w:r>
        <w:rPr>
          <w:b/>
        </w:rPr>
        <w:t>a</w:t>
      </w:r>
      <w:r>
        <w:rPr/>
        <w:t xml:space="preserve">nd </w:t>
      </w:r>
      <w:r>
        <w:rPr>
          <w:b/>
        </w:rPr>
        <w:t>t</w:t>
      </w:r>
      <w:r>
        <w:rPr/>
        <w:t xml:space="preserve">he </w:t>
      </w:r>
      <w:r>
        <w:rPr>
          <w:b/>
        </w:rPr>
        <w:t>che</w:t>
      </w:r>
      <w:r>
        <w:rPr/>
        <w:t xml:space="preserve">que </w:t>
      </w:r>
      <w:r>
        <w:rPr>
          <w:b/>
        </w:rPr>
        <w:t>sum</w:t>
      </w:r>
      <w:r>
        <w:rPr/>
        <w:t xml:space="preserve">mary </w:t>
      </w:r>
      <w:r>
        <w:rPr>
          <w:b/>
        </w:rPr>
        <w:t>(withdr</w:t>
      </w:r>
      <w:r>
        <w:rPr/>
        <w:t xml:space="preserve">awals). </w:t>
      </w:r>
    </w:p>
    <w:p>
      <w:r>
        <w:rPr>
          <w:b/>
        </w:rPr>
        <w:t>Comp</w:t>
      </w:r>
      <w:r>
        <w:rPr/>
        <w:t xml:space="preserve">lete </w:t>
      </w:r>
      <w:r>
        <w:rPr>
          <w:b/>
        </w:rPr>
      </w:r>
      <w:r>
        <w:rPr/>
        <w:t xml:space="preserve">a </w:t>
      </w:r>
      <w:r>
        <w:rPr>
          <w:b/>
        </w:rPr>
        <w:t>ba</w:t>
      </w:r>
      <w:r>
        <w:rPr/>
        <w:t xml:space="preserve">nk </w:t>
      </w:r>
      <w:r>
        <w:rPr>
          <w:b/>
        </w:rPr>
        <w:t>reconci</w:t>
      </w:r>
      <w:r>
        <w:rPr/>
        <w:t xml:space="preserve">liation </w:t>
      </w:r>
      <w:r>
        <w:rPr>
          <w:b/>
        </w:rPr>
        <w:t>incl</w:t>
      </w:r>
      <w:r>
        <w:rPr/>
        <w:t xml:space="preserve">uding </w:t>
      </w:r>
      <w:r>
        <w:rPr>
          <w:b/>
        </w:rPr>
        <w:t>jou</w:t>
      </w:r>
      <w:r>
        <w:rPr/>
        <w:t xml:space="preserve">rnal </w:t>
      </w:r>
      <w:r>
        <w:rPr>
          <w:b/>
        </w:rPr>
        <w:t>ent</w:t>
      </w:r>
      <w:r>
        <w:rPr/>
        <w:t xml:space="preserve">ries </w:t>
      </w:r>
      <w:r>
        <w:rPr>
          <w:b/>
        </w:rPr>
        <w:t>f</w:t>
      </w:r>
      <w:r>
        <w:rPr/>
        <w:t xml:space="preserve">or </w:t>
      </w:r>
      <w:r>
        <w:rPr>
          <w:b/>
        </w:rPr>
        <w:t>Ma</w:t>
      </w:r>
      <w:r>
        <w:rPr/>
        <w:t xml:space="preserve">y. </w:t>
      </w:r>
    </w:p>
    <w:p/>
    <w:p/>
    <w:p/>
    <w:p/>
    <w:p/>
    <w:p/>
    <w:p/>
    <w:p>
      <w:r>
        <w:rPr>
          <w:b/>
          <w:sz w:val="22"/>
        </w:rPr>
        <w:t>Ba</w:t>
      </w:r>
      <w:r>
        <w:rPr>
          <w:sz w:val="22"/>
        </w:rPr>
        <w:t xml:space="preserve">nk </w:t>
      </w:r>
      <w:r>
        <w:rPr>
          <w:b/>
          <w:sz w:val="22"/>
        </w:rPr>
        <w:t>reconci</w:t>
      </w:r>
      <w:r>
        <w:rPr>
          <w:sz w:val="22"/>
        </w:rPr>
        <w:t xml:space="preserve">liation: </w:t>
      </w:r>
    </w:p>
    <w:p/>
    <w:p/>
    <w:p>
      <w:r>
        <w:rPr>
          <w:b/>
          <w:sz w:val="22"/>
        </w:rPr>
        <w:t>Jou</w:t>
      </w:r>
      <w:r>
        <w:rPr>
          <w:sz w:val="22"/>
        </w:rPr>
        <w:t xml:space="preserve">rnal </w:t>
      </w:r>
      <w:r>
        <w:rPr>
          <w:b/>
          <w:sz w:val="22"/>
        </w:rPr>
        <w:t>ent</w:t>
      </w:r>
      <w:r>
        <w:rPr>
          <w:sz w:val="22"/>
        </w:rPr>
        <w:t xml:space="preserve">ries </w:t>
      </w:r>
      <w:r>
        <w:rPr>
          <w:b/>
          <w:sz w:val="22"/>
        </w:rPr>
        <w:t>t</w:t>
      </w:r>
      <w:r>
        <w:rPr>
          <w:sz w:val="22"/>
        </w:rPr>
        <w:t xml:space="preserve">o </w:t>
      </w:r>
      <w:r>
        <w:rPr>
          <w:b/>
          <w:sz w:val="22"/>
        </w:rPr>
        <w:t>cor</w:t>
      </w:r>
      <w:r>
        <w:rPr>
          <w:sz w:val="22"/>
        </w:rPr>
        <w:t xml:space="preserve">rect </w:t>
      </w:r>
      <w:r>
        <w:rPr>
          <w:b/>
          <w:sz w:val="22"/>
        </w:rPr>
        <w:t>reco</w:t>
      </w:r>
      <w:r>
        <w:rPr>
          <w:sz w:val="22"/>
        </w:rPr>
        <w:t xml:space="preserve">rds: </w:t>
      </w:r>
    </w:p>
    <w:p/>
    <w:p>
      <w:r>
        <w:rPr>
          <w:b/>
        </w:rPr>
        <w:t>Ques</w:t>
      </w:r>
      <w:r>
        <w:rPr/>
        <w:t xml:space="preserve">tion </w:t>
      </w:r>
      <w:r>
        <w:rPr>
          <w:b/>
        </w:rPr>
      </w:r>
      <w:r>
        <w:rPr/>
        <w:t xml:space="preserve">4 </w:t>
      </w:r>
      <w:r>
        <w:rPr>
          <w:b/>
        </w:rPr>
        <w:t>Inves</w:t>
      </w:r>
      <w:r>
        <w:rPr/>
        <w:t xml:space="preserve">tment </w:t>
      </w:r>
      <w:r>
        <w:rPr>
          <w:b/>
        </w:rPr>
        <w:t>Classif</w:t>
      </w:r>
      <w:r>
        <w:rPr/>
        <w:t xml:space="preserve">ications </w:t>
      </w:r>
    </w:p>
    <w:p>
      <w:r>
        <w:rPr>
          <w:b/>
        </w:rPr>
        <w:t>Iden</w:t>
      </w:r>
      <w:r>
        <w:rPr/>
        <w:t xml:space="preserve">tify </w:t>
      </w:r>
      <w:r>
        <w:rPr>
          <w:b/>
        </w:rPr>
        <w:t>whe</w:t>
      </w:r>
      <w:r>
        <w:rPr/>
        <w:t xml:space="preserve">ther </w:t>
      </w:r>
      <w:r>
        <w:rPr>
          <w:b/>
        </w:rPr>
        <w:t>ea</w:t>
      </w:r>
      <w:r>
        <w:rPr/>
        <w:t xml:space="preserve">ch </w:t>
      </w:r>
      <w:r>
        <w:rPr>
          <w:b/>
        </w:rPr>
        <w:t>o</w:t>
      </w:r>
      <w:r>
        <w:rPr/>
        <w:t xml:space="preserve">f </w:t>
      </w:r>
      <w:r>
        <w:rPr>
          <w:b/>
        </w:rPr>
        <w:t>t</w:t>
      </w:r>
      <w:r>
        <w:rPr/>
        <w:t xml:space="preserve">he </w:t>
      </w:r>
      <w:r>
        <w:rPr>
          <w:b/>
        </w:rPr>
        <w:t>foll</w:t>
      </w:r>
      <w:r>
        <w:rPr/>
        <w:t xml:space="preserve">owing </w:t>
      </w:r>
      <w:r>
        <w:rPr>
          <w:b/>
        </w:rPr>
        <w:t>i</w:t>
      </w:r>
      <w:r>
        <w:rPr/>
        <w:t xml:space="preserve">s </w:t>
      </w:r>
      <w:r>
        <w:rPr>
          <w:b/>
        </w:rPr>
        <w:t>mo</w:t>
      </w:r>
      <w:r>
        <w:rPr/>
        <w:t xml:space="preserve">st </w:t>
      </w:r>
      <w:r>
        <w:rPr>
          <w:b/>
        </w:rPr>
        <w:t>lik</w:t>
      </w:r>
      <w:r>
        <w:rPr/>
        <w:t xml:space="preserve">ely </w:t>
      </w:r>
      <w:r>
        <w:rPr>
          <w:b/>
        </w:rPr>
        <w:t>(</w:t>
      </w:r>
      <w:r>
        <w:rPr/>
        <w:t xml:space="preserve">a) </w:t>
      </w:r>
      <w:r>
        <w:rPr>
          <w:b/>
        </w:rPr>
      </w:r>
      <w:r>
        <w:rPr/>
        <w:t xml:space="preserve">a </w:t>
      </w:r>
      <w:r>
        <w:rPr>
          <w:b/>
        </w:rPr>
        <w:t>de</w:t>
      </w:r>
      <w:r>
        <w:rPr/>
        <w:t xml:space="preserve">bt </w:t>
      </w:r>
      <w:r>
        <w:rPr>
          <w:b/>
        </w:rPr>
        <w:t>o</w:t>
      </w:r>
      <w:r>
        <w:rPr/>
        <w:t xml:space="preserve">r </w:t>
      </w:r>
      <w:r>
        <w:rPr>
          <w:b/>
        </w:rPr>
        <w:t>equ</w:t>
      </w:r>
      <w:r>
        <w:rPr/>
        <w:t xml:space="preserve">ity </w:t>
      </w:r>
      <w:r>
        <w:rPr>
          <w:b/>
        </w:rPr>
        <w:t>inves</w:t>
      </w:r>
      <w:r>
        <w:rPr/>
        <w:t xml:space="preserve">tment, </w:t>
      </w:r>
      <w:r>
        <w:rPr>
          <w:b/>
        </w:rPr>
        <w:t>a</w:t>
      </w:r>
      <w:r>
        <w:rPr/>
        <w:t xml:space="preserve">nd </w:t>
      </w:r>
      <w:r>
        <w:rPr>
          <w:b/>
        </w:rPr>
        <w:t>(</w:t>
      </w:r>
      <w:r>
        <w:rPr/>
        <w:t xml:space="preserve">b) </w:t>
      </w:r>
      <w:r>
        <w:rPr>
          <w:b/>
        </w:rPr>
      </w:r>
      <w:r>
        <w:rPr/>
        <w:t xml:space="preserve">a </w:t>
      </w:r>
      <w:r>
        <w:rPr>
          <w:b/>
        </w:rPr>
        <w:t>non-st</w:t>
      </w:r>
      <w:r>
        <w:rPr/>
        <w:t xml:space="preserve">rategic </w:t>
      </w:r>
      <w:r>
        <w:rPr>
          <w:b/>
        </w:rPr>
        <w:t>o</w:t>
      </w:r>
      <w:r>
        <w:rPr/>
        <w:t xml:space="preserve">r </w:t>
      </w:r>
      <w:r>
        <w:rPr>
          <w:b/>
        </w:rPr>
        <w:t>stra</w:t>
      </w:r>
      <w:r>
        <w:rPr/>
        <w:t xml:space="preserve">tegic </w:t>
      </w:r>
      <w:r>
        <w:rPr>
          <w:b/>
        </w:rPr>
        <w:t>inves</w:t>
      </w:r>
      <w:r>
        <w:rPr/>
        <w:t xml:space="preserve">tment. </w:t>
      </w:r>
      <w:r>
        <w:rPr>
          <w:b/>
        </w:rPr>
        <w:t>(</w:t>
      </w:r>
      <w:r>
        <w:rPr/>
        <w:t xml:space="preserve">c) </w:t>
      </w:r>
      <w:r>
        <w:rPr>
          <w:b/>
        </w:rPr>
        <w:t>Iden</w:t>
      </w:r>
      <w:r>
        <w:rPr/>
        <w:t xml:space="preserve">tify </w:t>
      </w:r>
      <w:r>
        <w:rPr>
          <w:b/>
        </w:rPr>
        <w:t>t</w:t>
      </w:r>
      <w:r>
        <w:rPr/>
        <w:t xml:space="preserve">he </w:t>
      </w:r>
      <w:r>
        <w:rPr>
          <w:b/>
        </w:rPr>
        <w:t>mo</w:t>
      </w:r>
      <w:r>
        <w:rPr/>
        <w:t xml:space="preserve">st </w:t>
      </w:r>
      <w:r>
        <w:rPr>
          <w:b/>
        </w:rPr>
        <w:t>lik</w:t>
      </w:r>
      <w:r>
        <w:rPr/>
        <w:t xml:space="preserve">ely </w:t>
      </w:r>
      <w:r>
        <w:rPr>
          <w:b/>
        </w:rPr>
        <w:t>rea</w:t>
      </w:r>
      <w:r>
        <w:rPr/>
        <w:t xml:space="preserve">son </w:t>
      </w:r>
      <w:r>
        <w:rPr>
          <w:b/>
        </w:rPr>
        <w:t>(s</w:t>
      </w:r>
      <w:r>
        <w:rPr/>
        <w:t xml:space="preserve">uch </w:t>
      </w:r>
      <w:r>
        <w:rPr>
          <w:b/>
        </w:rPr>
        <w:t>a</w:t>
      </w:r>
      <w:r>
        <w:rPr/>
        <w:t xml:space="preserve">s </w:t>
      </w:r>
      <w:r>
        <w:rPr>
          <w:b/>
        </w:rPr>
        <w:t>ear</w:t>
      </w:r>
      <w:r>
        <w:rPr/>
        <w:t xml:space="preserve">ning </w:t>
      </w:r>
      <w:r>
        <w:rPr>
          <w:b/>
        </w:rPr>
        <w:t>gai</w:t>
      </w:r>
      <w:r>
        <w:rPr/>
        <w:t xml:space="preserve">ns, </w:t>
      </w:r>
      <w:r>
        <w:rPr>
          <w:b/>
        </w:rPr>
        <w:t>inte</w:t>
      </w:r>
      <w:r>
        <w:rPr/>
        <w:t xml:space="preserve">rest, </w:t>
      </w:r>
      <w:r>
        <w:rPr>
          <w:b/>
        </w:rPr>
        <w:t>divid</w:t>
      </w:r>
      <w:r>
        <w:rPr/>
        <w:t xml:space="preserve">ends, </w:t>
      </w:r>
      <w:r>
        <w:rPr>
          <w:b/>
        </w:rPr>
        <w:t>obta</w:t>
      </w:r>
      <w:r>
        <w:rPr/>
        <w:t xml:space="preserve">ining </w:t>
      </w:r>
      <w:r>
        <w:rPr>
          <w:b/>
        </w:rPr>
        <w:t>infl</w:t>
      </w:r>
      <w:r>
        <w:rPr/>
        <w:t xml:space="preserve">uence </w:t>
      </w:r>
      <w:r>
        <w:rPr>
          <w:b/>
        </w:rPr>
        <w:t>o</w:t>
      </w:r>
      <w:r>
        <w:rPr/>
        <w:t xml:space="preserve">r </w:t>
      </w:r>
      <w:r>
        <w:rPr>
          <w:b/>
        </w:rPr>
        <w:t>cont</w:t>
      </w:r>
      <w:r>
        <w:rPr/>
        <w:t xml:space="preserve">rol) </w:t>
      </w:r>
      <w:r>
        <w:rPr>
          <w:b/>
        </w:rPr>
        <w:t>f</w:t>
      </w:r>
      <w:r>
        <w:rPr/>
        <w:t xml:space="preserve">or </w:t>
      </w:r>
      <w:r>
        <w:rPr>
          <w:b/>
        </w:rPr>
        <w:t>mak</w:t>
      </w:r>
      <w:r>
        <w:rPr/>
        <w:t xml:space="preserve">ing </w:t>
      </w:r>
      <w:r>
        <w:rPr>
          <w:b/>
        </w:rPr>
        <w:t>t</w:t>
      </w:r>
      <w:r>
        <w:rPr/>
        <w:t xml:space="preserve">he </w:t>
      </w:r>
      <w:r>
        <w:rPr>
          <w:b/>
        </w:rPr>
        <w:t>inves</w:t>
      </w:r>
      <w:r>
        <w:rPr/>
        <w:t xml:space="preserve">tment.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